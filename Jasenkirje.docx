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0DB" w:themeColor="accent5" w:themeTint="33"/>
  <w:body>
    <w:tbl>
      <w:tblPr>
        <w:tblW w:w="516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89"/>
        <w:gridCol w:w="1058"/>
      </w:tblGrid>
      <w:tr w:rsidR="00222F6D">
        <w:trPr>
          <w:trHeight w:val="710"/>
          <w:jc w:val="center"/>
        </w:trPr>
        <w:tc>
          <w:tcPr>
            <w:tcW w:w="4512" w:type="pct"/>
            <w:tcBorders>
              <w:top w:val="single" w:sz="4" w:space="0" w:color="6B7C71" w:themeColor="accent1" w:themeShade="BF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vAlign w:val="center"/>
          </w:tcPr>
          <w:bookmarkStart w:id="0" w:name="_GoBack"/>
          <w:bookmarkEnd w:id="0"/>
          <w:p w:rsidR="00222F6D" w:rsidRDefault="005512FE" w:rsidP="002F198D">
            <w:pPr>
              <w:pStyle w:val="Henkilnnimi"/>
              <w:jc w:val="center"/>
            </w:pPr>
            <w:sdt>
              <w:sdtPr>
                <w:id w:val="1389845768"/>
                <w:placeholder>
                  <w:docPart w:val="5DC4E0DF558844658A1FA4054711160E"/>
                </w:placeholder>
                <w:dataBinding w:prefixMappings="xmlns:ns0='http://schemas.openxmlformats.org/officeDocument/2006/extended-properties' " w:xpath="/ns0:Properties[1]/ns0:Company[1]" w:storeItemID="{6668398D-A668-4E3E-A5EB-62B293D839F1}"/>
                <w:text/>
              </w:sdtPr>
              <w:sdtEndPr/>
              <w:sdtContent>
                <w:r w:rsidR="002F198D">
                  <w:t>BIOLOGIAN HARRASTAJAT RY</w:t>
                </w:r>
              </w:sdtContent>
            </w:sdt>
          </w:p>
        </w:tc>
        <w:tc>
          <w:tcPr>
            <w:tcW w:w="488" w:type="pct"/>
            <w:vMerge w:val="restart"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  <w:tcMar>
              <w:left w:w="158" w:type="dxa"/>
              <w:right w:w="0" w:type="dxa"/>
            </w:tcMar>
            <w:vAlign w:val="center"/>
          </w:tcPr>
          <w:p w:rsidR="00222F6D" w:rsidRDefault="00F1050E">
            <w:pPr>
              <w:spacing w:after="0" w:line="240" w:lineRule="auto"/>
              <w:ind w:left="71" w:hanging="71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56D70E2E" wp14:editId="1347E629">
                      <wp:extent cx="548640" cy="640080"/>
                      <wp:effectExtent l="0" t="0" r="22860" b="26670"/>
                      <wp:docPr id="19" name="Suorakulmio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8640" cy="6400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B5AE53">
                                  <a:lumMod val="60000"/>
                                  <a:lumOff val="40000"/>
                                </a:srgbClr>
                              </a:solidFill>
                              <a:ln w="6350" cap="flat" cmpd="sng" algn="ctr">
                                <a:solidFill>
                                  <a:srgbClr val="93A299">
                                    <a:lumMod val="7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Suorakulmio 19" o:spid="_x0000_s1026" style="width:43.2pt;height: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" fillcolor="#d3ce98" strokecolor="#6b7d72" strokeweight=".5pt">
                      <w10:anchorlock/>
                    </v:rect>
                  </w:pict>
                </mc:Fallback>
              </mc:AlternateContent>
            </w:r>
          </w:p>
        </w:tc>
      </w:tr>
      <w:tr w:rsidR="00222F6D">
        <w:trPr>
          <w:trHeight w:val="20"/>
          <w:jc w:val="center"/>
        </w:trPr>
        <w:tc>
          <w:tcPr>
            <w:tcW w:w="4512" w:type="pct"/>
            <w:tcBorders>
              <w:top w:val="nil"/>
              <w:left w:val="single" w:sz="4" w:space="0" w:color="6B7C71" w:themeColor="accent1" w:themeShade="BF"/>
              <w:bottom w:val="single" w:sz="4" w:space="0" w:color="6B7C71" w:themeColor="accent1" w:themeShade="BF"/>
              <w:right w:val="single" w:sz="4" w:space="0" w:color="6B7C71" w:themeColor="accent1" w:themeShade="BF"/>
            </w:tcBorders>
            <w:shd w:val="clear" w:color="auto" w:fill="93A299" w:themeFill="accent1"/>
            <w:vAlign w:val="center"/>
          </w:tcPr>
          <w:p w:rsidR="00222F6D" w:rsidRDefault="005512FE" w:rsidP="002F198D">
            <w:pPr>
              <w:spacing w:after="0" w:line="240" w:lineRule="auto"/>
              <w:jc w:val="center"/>
              <w:rPr>
                <w:caps/>
                <w:color w:val="FFFFFF" w:themeColor="background1"/>
              </w:rPr>
            </w:pPr>
            <w:sdt>
              <w:sdtPr>
                <w:rPr>
                  <w:caps/>
                  <w:color w:val="FFFFFF" w:themeColor="background1"/>
                  <w:sz w:val="18"/>
                  <w:szCs w:val="18"/>
                </w:rPr>
                <w:alias w:val="Osoite"/>
                <w:tag w:val="Osoite"/>
                <w:id w:val="-203863747"/>
                <w:placeholder>
                  <w:docPart w:val="63DD9C5FB39A4C1CB2B728E24D9A85C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:text/>
              </w:sdtPr>
              <w:sdtEndPr/>
              <w:sdtContent>
                <w:r w:rsidR="002F198D">
                  <w:rPr>
                    <w:caps/>
                    <w:color w:val="FFFFFF" w:themeColor="background1"/>
                    <w:sz w:val="18"/>
                    <w:szCs w:val="18"/>
                  </w:rPr>
                  <w:t>Kukkakedontie 15, 10900 hanko</w:t>
                </w:r>
              </w:sdtContent>
            </w:sdt>
          </w:p>
        </w:tc>
        <w:tc>
          <w:tcPr>
            <w:tcW w:w="488" w:type="pct"/>
            <w:vMerge/>
            <w:tcBorders>
              <w:top w:val="nil"/>
              <w:left w:val="single" w:sz="4" w:space="0" w:color="6B7C71" w:themeColor="accent1" w:themeShade="BF"/>
              <w:bottom w:val="nil"/>
              <w:right w:val="single" w:sz="4" w:space="0" w:color="6B7C71" w:themeColor="accent1" w:themeShade="BF"/>
            </w:tcBorders>
            <w:shd w:val="clear" w:color="auto" w:fill="auto"/>
          </w:tcPr>
          <w:p w:rsidR="00222F6D" w:rsidRDefault="00222F6D">
            <w:pPr>
              <w:spacing w:after="0" w:line="240" w:lineRule="auto"/>
            </w:pPr>
          </w:p>
        </w:tc>
      </w:tr>
    </w:tbl>
    <w:p w:rsidR="00222F6D" w:rsidRDefault="00222F6D">
      <w:pPr>
        <w:pStyle w:val="Osanotsikko"/>
      </w:pPr>
    </w:p>
    <w:p w:rsidR="00222F6D" w:rsidRDefault="005512FE">
      <w:sdt>
        <w:sdtPr>
          <w:id w:val="-444930552"/>
          <w:placeholder>
            <w:docPart w:val="3D0C5CC6AE674F179DDC415DBF803653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5-06-12T00:00:00Z">
            <w:dateFormat w:val="d.M.yyyy"/>
            <w:lid w:val="fi-FI"/>
            <w:storeMappedDataAs w:val="dateTime"/>
            <w:calendar w:val="gregorian"/>
          </w:date>
        </w:sdtPr>
        <w:sdtEndPr/>
        <w:sdtContent>
          <w:r w:rsidR="002F198D">
            <w:t>12.6.2015</w:t>
          </w:r>
        </w:sdtContent>
      </w:sdt>
    </w:p>
    <w:p w:rsidR="00222F6D" w:rsidRDefault="00222F6D">
      <w:pPr>
        <w:pStyle w:val="Lhettjnosoite"/>
      </w:pPr>
    </w:p>
    <w:sdt>
      <w:sdtPr>
        <w:id w:val="1044647336"/>
        <w:placeholder>
          <w:docPart w:val="A92A823170864FA4A7ECCC6D7AF3BF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22F6D" w:rsidRDefault="002F198D">
          <w:pPr>
            <w:pStyle w:val="Lhettjnosoite"/>
          </w:pPr>
          <w:r>
            <w:t>Jari Hiltunen</w:t>
          </w:r>
        </w:p>
      </w:sdtContent>
    </w:sdt>
    <w:sdt>
      <w:sdtPr>
        <w:id w:val="563225080"/>
        <w:placeholder>
          <w:docPart w:val="5DC4E0DF558844658A1FA4054711160E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222F6D" w:rsidRDefault="002F198D">
          <w:pPr>
            <w:pStyle w:val="Lhettjnosoite"/>
          </w:pPr>
          <w:r>
            <w:t>BIOLOGIAN HARRASTAJAT RY</w:t>
          </w:r>
        </w:p>
      </w:sdtContent>
    </w:sdt>
    <w:sdt>
      <w:sdtPr>
        <w:id w:val="1736055033"/>
        <w:placeholder>
          <w:docPart w:val="4E01A9692146400D99072E38B71BE1BC"/>
        </w:placeholder>
        <w:dataBinding w:prefixMappings="xmlns:ns0='http://schemas.microsoft.com/office/2006/coverPageProps' " w:xpath="/ns0:CoverPageProperties[1]/ns0:CompanyAddress[1]" w:storeItemID="{55AF091B-3C7A-41E3-B477-F2FDAA23CFDA}"/>
        <w:text/>
      </w:sdtPr>
      <w:sdtEndPr/>
      <w:sdtContent>
        <w:p w:rsidR="00222F6D" w:rsidRDefault="002F198D">
          <w:pPr>
            <w:pStyle w:val="Lhettjnosoite"/>
          </w:pPr>
          <w:r>
            <w:t>Kukkakedontie 15, 10900 hanko</w:t>
          </w:r>
        </w:p>
      </w:sdtContent>
    </w:sdt>
    <w:p w:rsidR="00222F6D" w:rsidRDefault="00222F6D">
      <w:pPr>
        <w:pStyle w:val="Vastaanottajanosoite"/>
      </w:pPr>
    </w:p>
    <w:p w:rsidR="00222F6D" w:rsidRDefault="00F1050E">
      <w:pPr>
        <w:pStyle w:val="Vastaanottajanosoite"/>
      </w:pPr>
      <w:r>
        <w:fldChar w:fldCharType="begin"/>
      </w:r>
      <w:r>
        <w:instrText>ADDRESSBLOCK \d \l 1035 \c 1 \e</w:instrText>
      </w:r>
    </w:p>
    <w:p w:rsidR="00222F6D" w:rsidRDefault="00222F6D">
      <w:pPr>
        <w:pStyle w:val="Vastaanottajanosoite"/>
      </w:pPr>
    </w:p>
    <w:p w:rsidR="00222F6D" w:rsidRDefault="00222F6D">
      <w:pPr>
        <w:pStyle w:val="Vastaanottajanosoite"/>
      </w:pPr>
    </w:p>
    <w:p w:rsidR="00222F6D" w:rsidRDefault="00222F6D">
      <w:pPr>
        <w:pStyle w:val="Vastaanottajanosoite"/>
      </w:pPr>
    </w:p>
    <w:p w:rsidR="005512FE" w:rsidRDefault="005512FE">
      <w:pPr>
        <w:pStyle w:val="Vastaanottajanosoite"/>
        <w:rPr>
          <w:noProof/>
        </w:rPr>
      </w:pPr>
      <w:r>
        <w:fldChar w:fldCharType="separate"/>
      </w:r>
      <w:r>
        <w:rPr>
          <w:noProof/>
        </w:rPr>
        <w:t>Vieno Aino Kaakkuri</w:t>
      </w:r>
    </w:p>
    <w:p w:rsidR="005512FE" w:rsidRDefault="005512FE">
      <w:pPr>
        <w:pStyle w:val="Vastaanottajanosoite"/>
        <w:rPr>
          <w:noProof/>
        </w:rPr>
      </w:pPr>
      <w:r>
        <w:rPr>
          <w:noProof/>
        </w:rPr>
        <w:t>Verkontekijänkatu 77 B 9</w:t>
      </w:r>
    </w:p>
    <w:p w:rsidR="005512FE" w:rsidRDefault="005512FE">
      <w:pPr>
        <w:pStyle w:val="Vastaanottajanosoite"/>
        <w:rPr>
          <w:noProof/>
        </w:rPr>
      </w:pPr>
      <w:r>
        <w:rPr>
          <w:noProof/>
        </w:rPr>
        <w:t>10900 HANKO</w:t>
      </w:r>
    </w:p>
    <w:p w:rsidR="00222F6D" w:rsidRDefault="005512FE">
      <w:pPr>
        <w:pStyle w:val="Vastaanottajanosoite"/>
      </w:pPr>
      <w:r>
        <w:rPr>
          <w:noProof/>
        </w:rPr>
        <w:t>Suomi</w:t>
      </w:r>
      <w:r w:rsidR="00F1050E">
        <w:fldChar w:fldCharType="end"/>
      </w:r>
    </w:p>
    <w:p w:rsidR="005F6030" w:rsidRDefault="005F6030" w:rsidP="004818A9">
      <w:pPr>
        <w:pStyle w:val="Tervehdys"/>
      </w:pPr>
      <w:r>
        <w:t>Vuoden 2015 jäsenmaksunne</w:t>
      </w:r>
    </w:p>
    <w:p w:rsidR="00222F6D" w:rsidRPr="00F1050E" w:rsidRDefault="00561876">
      <w:pPr>
        <w:rPr>
          <w:b/>
          <w:sz w:val="28"/>
          <w:szCs w:val="28"/>
        </w:rPr>
      </w:pPr>
      <w:proofErr w:type="gramStart"/>
      <w:r>
        <w:t>Hyvä yhdistyksemme jäsen.</w:t>
      </w:r>
      <w:proofErr w:type="gramEnd"/>
      <w:r>
        <w:t xml:space="preserve"> Toivottavasti selkärangattomien ja selkärankaisten taksonomia on hyvin mielessänne ja olette löytäneet mahtavasti näytteitä luonnosta! Kesä on tuonut mukanaan monia uusia lajeja tutkittavaksemme. Jotta toimintamme voisi jatkua entiseen </w:t>
      </w:r>
      <w:proofErr w:type="gramStart"/>
      <w:r>
        <w:t>tapaan,  keräämme</w:t>
      </w:r>
      <w:proofErr w:type="gramEnd"/>
      <w:r>
        <w:t xml:space="preserve"> kevätkokouksessa päätetyn jäsenmaksun. Jäsenmaksunne suuruus on vuosikokouksen päätöksen mukaisesti </w:t>
      </w:r>
      <w:r w:rsidR="009F4E86">
        <w:t xml:space="preserve">  </w:t>
      </w:r>
      <w:r w:rsidR="009F4E86" w:rsidRPr="004E4CA7">
        <w:rPr>
          <w:b/>
          <w:sz w:val="24"/>
          <w:szCs w:val="24"/>
        </w:rPr>
        <w:fldChar w:fldCharType="begin"/>
      </w:r>
      <w:r w:rsidR="009F4E86" w:rsidRPr="004E4CA7">
        <w:rPr>
          <w:b/>
          <w:sz w:val="24"/>
          <w:szCs w:val="24"/>
        </w:rPr>
        <w:instrText xml:space="preserve"> MERGEFIELD M_3977_ </w:instrText>
      </w:r>
      <w:r w:rsidR="005512FE">
        <w:rPr>
          <w:b/>
          <w:sz w:val="24"/>
          <w:szCs w:val="24"/>
        </w:rPr>
        <w:fldChar w:fldCharType="separate"/>
      </w:r>
      <w:r w:rsidR="005512FE" w:rsidRPr="00C64ED1">
        <w:rPr>
          <w:b/>
          <w:noProof/>
          <w:sz w:val="24"/>
          <w:szCs w:val="24"/>
        </w:rPr>
        <w:t>187,44 €</w:t>
      </w:r>
      <w:r w:rsidR="009F4E86" w:rsidRPr="004E4CA7">
        <w:rPr>
          <w:b/>
          <w:sz w:val="24"/>
          <w:szCs w:val="24"/>
        </w:rPr>
        <w:fldChar w:fldCharType="end"/>
      </w:r>
      <w:r w:rsidR="009F4E86">
        <w:rPr>
          <w:b/>
          <w:sz w:val="24"/>
          <w:szCs w:val="24"/>
        </w:rPr>
        <w:t xml:space="preserve"> </w:t>
      </w:r>
      <w:r w:rsidR="009F4E86">
        <w:rPr>
          <w:sz w:val="24"/>
          <w:szCs w:val="24"/>
        </w:rPr>
        <w:t xml:space="preserve"> </w:t>
      </w:r>
      <w:r w:rsidR="00283EFC">
        <w:rPr>
          <w:sz w:val="24"/>
          <w:szCs w:val="24"/>
        </w:rPr>
        <w:t>(</w:t>
      </w:r>
      <w:r>
        <w:t>0,</w:t>
      </w:r>
      <w:proofErr w:type="gramStart"/>
      <w:r>
        <w:t>5%</w:t>
      </w:r>
      <w:proofErr w:type="gramEnd"/>
      <w:r>
        <w:t xml:space="preserve"> vuosiansioistanne</w:t>
      </w:r>
      <w:r w:rsidR="00283EFC">
        <w:t>)</w:t>
      </w:r>
      <w:r w:rsidR="009F4E86">
        <w:t>.</w:t>
      </w:r>
    </w:p>
    <w:p w:rsidR="000E7AEE" w:rsidRDefault="000E7AEE" w:rsidP="000E7AEE">
      <w:r>
        <w:t>Kiitoksena jäsenmaksun maksamisesta voitte osallistua kilpailuun, jossa on tarkoitus tunnistaa kuvassa 1 oleva kasvi. Kirjoita kasvin tieteellinen nimi ja taksonomia pankkisiirtolomakkeeseen sukunimesi ja etunimesi kanssa.</w:t>
      </w:r>
    </w:p>
    <w:p w:rsidR="00561876" w:rsidRDefault="00561876">
      <w:r>
        <w:t xml:space="preserve">Voitte maksaa jäsenmaksunne tilille FI38 105444 4944440 viimeistään 31.7.2015 mennessä. </w:t>
      </w:r>
      <w:r w:rsidR="000E7AEE">
        <w:t>Mikäli ette osallistu kilpailuun, v</w:t>
      </w:r>
      <w:r>
        <w:t>iitteeksi riittää pankkisiirron tiedonantokenttään sukunimenne ja etunimenne.</w:t>
      </w:r>
    </w:p>
    <w:p w:rsidR="000E7AEE" w:rsidRDefault="000E7AEE" w:rsidP="000E7AEE">
      <w:proofErr w:type="gramStart"/>
      <w:r>
        <w:t>Kaikkea hyvää ja mieluisia hetkiä luonnon parissa!</w:t>
      </w:r>
      <w:proofErr w:type="gramEnd"/>
    </w:p>
    <w:p w:rsidR="00540442" w:rsidRDefault="00540442" w:rsidP="00540442">
      <w:pPr>
        <w:keepNext/>
        <w:jc w:val="center"/>
      </w:pPr>
      <w:r>
        <w:rPr>
          <w:noProof/>
        </w:rPr>
        <w:drawing>
          <wp:inline distT="0" distB="0" distL="0" distR="0" wp14:anchorId="6E20CE78" wp14:editId="7B9DB180">
            <wp:extent cx="1524000" cy="1622323"/>
            <wp:effectExtent l="0" t="0" r="0" b="0"/>
            <wp:docPr id="3" name="Kuv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ikä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190" cy="1640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876" w:rsidRDefault="00540442" w:rsidP="000E7AEE">
      <w:pPr>
        <w:pStyle w:val="Kuvanotsikko"/>
        <w:jc w:val="center"/>
      </w:pPr>
      <w:r>
        <w:t xml:space="preserve">Kuva </w:t>
      </w:r>
      <w:r w:rsidR="005512FE">
        <w:fldChar w:fldCharType="begin"/>
      </w:r>
      <w:r w:rsidR="005512FE">
        <w:instrText xml:space="preserve"> SEQ Kuva \* ARABIC </w:instrText>
      </w:r>
      <w:r w:rsidR="005512FE">
        <w:fldChar w:fldCharType="separate"/>
      </w:r>
      <w:r w:rsidR="005512FE">
        <w:rPr>
          <w:noProof/>
        </w:rPr>
        <w:t>1</w:t>
      </w:r>
      <w:r w:rsidR="005512FE">
        <w:rPr>
          <w:noProof/>
        </w:rPr>
        <w:fldChar w:fldCharType="end"/>
      </w:r>
      <w:r>
        <w:t xml:space="preserve"> </w:t>
      </w:r>
      <w:r w:rsidR="000E7AEE">
        <w:t>Kukka-arvoitus</w:t>
      </w:r>
    </w:p>
    <w:sdt>
      <w:sdtPr>
        <w:rPr>
          <w:sz w:val="21"/>
          <w:szCs w:val="21"/>
        </w:rPr>
        <w:id w:val="-1919552639"/>
        <w:placeholder>
          <w:docPart w:val="A92A823170864FA4A7ECCC6D7AF3BF0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222F6D" w:rsidRDefault="002F198D">
          <w:pPr>
            <w:pStyle w:val="Allekirjoitus"/>
            <w:rPr>
              <w:sz w:val="21"/>
              <w:szCs w:val="21"/>
            </w:rPr>
          </w:pPr>
          <w:r>
            <w:rPr>
              <w:sz w:val="21"/>
              <w:szCs w:val="21"/>
            </w:rPr>
            <w:t>Jari Hiltunen</w:t>
          </w:r>
        </w:p>
      </w:sdtContent>
    </w:sdt>
    <w:p w:rsidR="00222F6D" w:rsidRDefault="00561876">
      <w:pPr>
        <w:pStyle w:val="Allekirjoitus"/>
        <w:rPr>
          <w:sz w:val="21"/>
          <w:szCs w:val="21"/>
        </w:rPr>
      </w:pPr>
      <w:r>
        <w:rPr>
          <w:sz w:val="21"/>
          <w:szCs w:val="21"/>
        </w:rPr>
        <w:t>Puheenjohtaja</w:t>
      </w:r>
    </w:p>
    <w:p w:rsidR="00222F6D" w:rsidRDefault="005512FE">
      <w:pPr>
        <w:pStyle w:val="Allekirjoitus"/>
        <w:rPr>
          <w:sz w:val="21"/>
          <w:szCs w:val="21"/>
        </w:rPr>
      </w:pPr>
      <w:sdt>
        <w:sdtPr>
          <w:rPr>
            <w:color w:val="808080"/>
            <w:sz w:val="21"/>
            <w:szCs w:val="21"/>
          </w:rPr>
          <w:id w:val="1397708789"/>
          <w:placeholder>
            <w:docPart w:val="5DC4E0DF558844658A1FA4054711160E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r w:rsidR="002F198D">
            <w:rPr>
              <w:color w:val="808080"/>
              <w:sz w:val="21"/>
              <w:szCs w:val="21"/>
            </w:rPr>
            <w:t>BIOLOGIAN HARRASTAJAT RY</w:t>
          </w:r>
        </w:sdtContent>
      </w:sdt>
    </w:p>
    <w:sectPr w:rsidR="00222F6D">
      <w:footerReference w:type="default" r:id="rId15"/>
      <w:headerReference w:type="first" r:id="rId16"/>
      <w:pgSz w:w="11907" w:h="16839" w:code="1"/>
      <w:pgMar w:top="1148" w:right="1050" w:bottom="1148" w:left="1050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198D" w:rsidRDefault="002F198D">
      <w:pPr>
        <w:spacing w:after="0" w:line="240" w:lineRule="auto"/>
      </w:pPr>
      <w:r>
        <w:separator/>
      </w:r>
    </w:p>
  </w:endnote>
  <w:endnote w:type="continuationSeparator" w:id="0">
    <w:p w:rsidR="002F198D" w:rsidRDefault="002F19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F6D" w:rsidRDefault="00F1050E">
    <w:pPr>
      <w:pStyle w:val="Alatunniste"/>
      <w:jc w:val="center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E7779DA" wp14:editId="188A52ED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7" name="Tausta: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2F6D" w:rsidRDefault="00222F6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Tausta: 1" o:spid="_x0000_s1026" style="position:absolute;left:0;text-align:left;margin-left:0;margin-top:0;width:588.75pt;height:763.5pt;z-index:-251653120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" stroked="f" strokeweight="1pt">
              <v:fill r:id="rId1" o:title="" recolor="t" rotate="t" type="tile"/>
              <v:imagedata recolortarget="white [2257]"/>
              <v:textbox inset="2.53903mm,1.2695mm,2.53903mm,1.2695mm">
                <w:txbxContent>
                  <w:p w:rsidR="00222F6D" w:rsidRDefault="00222F6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0D9C0074" wp14:editId="34CA1804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9" name="Tausta: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2F6D" w:rsidRDefault="00222F6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Tausta: 2" o:spid="_x0000_s1027" style="position:absolute;left:0;text-align:left;margin-left:0;margin-top:0;width:546.85pt;height:711.35pt;z-index:-251652096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" stroked="f" strokeweight="1.25pt">
              <v:fill opacity="54484f"/>
              <v:textbox inset="2.53903mm,1.2695mm,2.53903mm,1.2695mm">
                <w:txbxContent>
                  <w:p w:rsidR="00222F6D" w:rsidRDefault="00222F6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48081BEF" wp14:editId="7A24686D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675755" cy="8686800"/>
              <wp:effectExtent l="0" t="0" r="0" b="0"/>
              <wp:wrapNone/>
              <wp:docPr id="11" name="Tausta: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75755" cy="86868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2F6D" w:rsidRDefault="00222F6D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104300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Tausta: 3" o:spid="_x0000_s1028" style="position:absolute;left:0;text-align:left;margin-left:0;margin-top:0;width:525.65pt;height:684pt;z-index:-251651072;visibility:visible;mso-wrap-style:square;mso-width-percent:1043;mso-height-percent:1000;mso-wrap-distance-left:9pt;mso-wrap-distance-top:0;mso-wrap-distance-right:9pt;mso-wrap-distance-bottom:0;mso-position-horizontal:center;mso-position-horizontal-relative:margin;mso-position-vertical:center;mso-position-vertical-relative:margin;mso-width-percent:1043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" stroked="f" strokeweight=".5pt">
              <v:stroke linestyle="thinThin"/>
              <v:textbox inset="2.53903mm,1.2695mm,2.53903mm,1.2695mm">
                <w:txbxContent>
                  <w:p w:rsidR="00222F6D" w:rsidRDefault="00222F6D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61C71E2C" wp14:editId="2EDD728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margin">
                    <wp14:pctPosVOffset>100000</wp14:pctPosVOffset>
                  </wp:positionV>
                </mc:Choice>
                <mc:Fallback>
                  <wp:positionV relativeFrom="page">
                    <wp:posOffset>9963785</wp:posOffset>
                  </wp:positionV>
                </mc:Fallback>
              </mc:AlternateContent>
              <wp:extent cx="6598920" cy="246380"/>
              <wp:effectExtent l="0" t="0" r="0" b="0"/>
              <wp:wrapSquare wrapText="bothSides"/>
              <wp:docPr id="12" name="Päivämäärä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98920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22F6D" w:rsidRDefault="005512FE">
                          <w:pPr>
                            <w:spacing w:after="0" w:line="240" w:lineRule="auto"/>
                            <w:jc w:val="center"/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FFFFFF" w:themeColor="background1"/>
                                <w:sz w:val="18"/>
                                <w:szCs w:val="18"/>
                              </w:rPr>
                              <w:alias w:val="Päivämäärä"/>
                              <w:tag w:val="Päivämäärä"/>
                              <w:id w:val="130866988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5-06-12T00:00:00Z">
                                <w:dateFormat w:val="d. MMMM'ta 'yyyy"/>
                                <w:lid w:val="fi-FI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2F198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 xml:space="preserve">12. kesäkuuta </w:t>
                              </w:r>
                              <w:proofErr w:type="gramStart"/>
                              <w:r w:rsidR="002F198D">
                                <w:rPr>
                                  <w:b/>
                                  <w:bCs/>
                                  <w:color w:val="FFFFFF" w:themeColor="background1"/>
                                  <w:sz w:val="18"/>
                                  <w:szCs w:val="18"/>
                                </w:rPr>
                                <w:t>2015</w:t>
                              </w:r>
                            </w:sdtContent>
                          </w:sdt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 Sivu</w:t>
                          </w:r>
                          <w:proofErr w:type="gramEnd"/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t xml:space="preserve"> </w:t>
                          </w:r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instrText>PAGE   \* MERGEFORMAT</w:instrText>
                          </w:r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F4E86">
                            <w:rPr>
                              <w:noProof/>
                              <w:color w:val="FFFFFF" w:themeColor="background1"/>
                              <w:sz w:val="18"/>
                              <w:szCs w:val="18"/>
                            </w:rPr>
                            <w:t>2</w:t>
                          </w:r>
                          <w:r w:rsidR="00F1050E"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103100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Päivämäärä" o:spid="_x0000_s1029" style="position:absolute;left:0;text-align:left;margin-left:0;margin-top:0;width:519.6pt;height:19.4pt;z-index:251666432;visibility:visible;mso-wrap-style:square;mso-width-percent:1031;mso-height-percent:0;mso-top-percent:1000;mso-wrap-distance-left:9pt;mso-wrap-distance-top:0;mso-wrap-distance-right:9pt;mso-wrap-distance-bottom:0;mso-position-horizontal:center;mso-position-horizontal-relative:margin;mso-position-vertical-relative:margin;mso-width-percent:1031;mso-height-percent:0;mso-top-percent:10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" filled="f" stroked="f" strokeweight="1.25pt">
              <v:textbox inset="0,0,0,0">
                <w:txbxContent>
                  <w:p w:rsidR="00222F6D" w:rsidRDefault="005512FE">
                    <w:pPr>
                      <w:spacing w:after="0" w:line="240" w:lineRule="auto"/>
                      <w:jc w:val="center"/>
                      <w:rPr>
                        <w:color w:val="FFFFFF" w:themeColor="background1"/>
                        <w:sz w:val="18"/>
                        <w:szCs w:val="18"/>
                      </w:rPr>
                    </w:pPr>
                    <w:sdt>
                      <w:sdtPr>
                        <w:rPr>
                          <w:b/>
                          <w:bCs/>
                          <w:color w:val="FFFFFF" w:themeColor="background1"/>
                          <w:sz w:val="18"/>
                          <w:szCs w:val="18"/>
                        </w:rPr>
                        <w:alias w:val="Päivämäärä"/>
                        <w:tag w:val="Päivämäärä"/>
                        <w:id w:val="1308669882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5-06-12T00:00:00Z">
                          <w:dateFormat w:val="d. MMMM'ta 'yyyy"/>
                          <w:lid w:val="fi-FI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2F198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 xml:space="preserve">12. kesäkuuta </w:t>
                        </w:r>
                        <w:proofErr w:type="gramStart"/>
                        <w:r w:rsidR="002F198D">
                          <w:rPr>
                            <w:b/>
                            <w:bCs/>
                            <w:color w:val="FFFFFF" w:themeColor="background1"/>
                            <w:sz w:val="18"/>
                            <w:szCs w:val="18"/>
                          </w:rPr>
                          <w:t>2015</w:t>
                        </w:r>
                      </w:sdtContent>
                    </w:sdt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t xml:space="preserve">  Sivu</w:t>
                    </w:r>
                    <w:proofErr w:type="gramEnd"/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t xml:space="preserve"> </w:t>
                    </w:r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instrText>PAGE   \* MERGEFORMAT</w:instrText>
                    </w:r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9F4E86">
                      <w:rPr>
                        <w:noProof/>
                        <w:color w:val="FFFFFF" w:themeColor="background1"/>
                        <w:sz w:val="18"/>
                        <w:szCs w:val="18"/>
                      </w:rPr>
                      <w:t>2</w:t>
                    </w:r>
                    <w:r w:rsidR="00F1050E">
                      <w:rPr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198D" w:rsidRDefault="002F198D">
      <w:pPr>
        <w:spacing w:after="0" w:line="240" w:lineRule="auto"/>
      </w:pPr>
      <w:r>
        <w:separator/>
      </w:r>
    </w:p>
  </w:footnote>
  <w:footnote w:type="continuationSeparator" w:id="0">
    <w:p w:rsidR="002F198D" w:rsidRDefault="002F19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2F6D" w:rsidRDefault="00F1050E">
    <w:pPr>
      <w:pStyle w:val="Yltunniste"/>
    </w:pP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07E5D4A" wp14:editId="0ACD899F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477125" cy="9696450"/>
              <wp:effectExtent l="0" t="0" r="0" b="0"/>
              <wp:wrapNone/>
              <wp:docPr id="2" name="Pyöristetty suorakulmi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77125" cy="9696450"/>
                      </a:xfrm>
                      <a:prstGeom prst="roundRect">
                        <a:avLst>
                          <a:gd name="adj" fmla="val 1735"/>
                        </a:avLst>
                      </a:prstGeom>
                      <a:ln w="12700" cmpd="sng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3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page">
                <wp14:pctWidth>96200</wp14:pctWidth>
              </wp14:sizeRelH>
              <wp14:sizeRelV relativeFrom="page">
                <wp14:pctHeight>96400</wp14:pctHeight>
              </wp14:sizeRelV>
            </wp:anchor>
          </w:drawing>
        </mc:Choice>
        <mc:Fallback>
          <w:pict>
            <v:roundrect id="Pyöristetty suorakulmio 2" o:spid="_x0000_s1026" style="position:absolute;margin-left:0;margin-top:0;width:588.75pt;height:763.5pt;z-index:-251657216;visibility:visible;mso-wrap-style:square;mso-width-percent:962;mso-height-percent:964;mso-wrap-distance-left:9pt;mso-wrap-distance-top:0;mso-wrap-distance-right:9pt;mso-wrap-distance-bottom:0;mso-position-horizontal:center;mso-position-horizontal-relative:page;mso-position-vertical:center;mso-position-vertical-relative:page;mso-width-percent:962;mso-height-percent:964;mso-width-relative:page;mso-height-relative:page;v-text-anchor:middle" arcsize="1138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" stroked="f" strokeweight="1pt">
              <v:fill r:id="rId1" o:title="" recolor="t" rotate="t" type="tile"/>
              <v:imagedata recolortarget="white [2257]"/>
              <v:textbox inset="0,0,0,0"/>
              <w10:wrap anchorx="page" anchory="page"/>
            </v:round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0A2552E9" wp14:editId="54EA71D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944995" cy="9034145"/>
              <wp:effectExtent l="0" t="0" r="0" b="0"/>
              <wp:wrapNone/>
              <wp:docPr id="4" name="Suorakulmi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944995" cy="903414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83000"/>
                        </a:srgbClr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vert="horz" lIns="0" tIns="0" rIns="0" bIns="0" rtlCol="0" anchor="ctr"/>
                  </wps:wsp>
                </a:graphicData>
              </a:graphic>
              <wp14:sizeRelH relativeFrom="margin">
                <wp14:pctWidth>108500</wp14:pctWidth>
              </wp14:sizeRelH>
              <wp14:sizeRelV relativeFrom="margin">
                <wp14:pctHeight>104000</wp14:pctHeight>
              </wp14:sizeRelV>
            </wp:anchor>
          </w:drawing>
        </mc:Choice>
        <mc:Fallback>
          <w:pict>
            <v:rect id="Suorakulmio 4" o:spid="_x0000_s1026" style="position:absolute;margin-left:0;margin-top:0;width:546.85pt;height:711.35pt;z-index:-251656192;visibility:visible;mso-wrap-style:square;mso-width-percent:1085;mso-height-percent:1040;mso-wrap-distance-left:9pt;mso-wrap-distance-top:0;mso-wrap-distance-right:9pt;mso-wrap-distance-bottom:0;mso-position-horizontal:center;mso-position-horizontal-relative:margin;mso-position-vertical:center;mso-position-vertical-relative:margin;mso-width-percent:1085;mso-height-percent:104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" stroked="f" strokeweight="1.25pt">
              <v:fill opacity="54484f"/>
              <v:textbox inset="0,0,0,0"/>
              <w10:wrap anchorx="margin" anchory="margin"/>
            </v:rect>
          </w:pict>
        </mc:Fallback>
      </mc:AlternateContent>
    </w:r>
    <w:r>
      <w:rPr>
        <w:noProof/>
        <w:color w:val="93A299" w:themeColor="accent1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11D7E30" wp14:editId="237EC118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727190" cy="8756015"/>
              <wp:effectExtent l="0" t="0" r="0" b="0"/>
              <wp:wrapNone/>
              <wp:docPr id="5" name="Suorakulmi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727190" cy="8756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 cmpd="dbl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lIns="91405" tIns="45703" rIns="91405" bIns="45703" rtlCol="0" anchor="ctr"/>
                  </wps:wsp>
                </a:graphicData>
              </a:graphic>
              <wp14:sizeRelH relativeFrom="margin">
                <wp14:pctWidth>105100</wp14:pctWidth>
              </wp14:sizeRelH>
              <wp14:sizeRelV relativeFrom="margin">
                <wp14:pctHeight>100800</wp14:pctHeight>
              </wp14:sizeRelV>
            </wp:anchor>
          </w:drawing>
        </mc:Choice>
        <mc:Fallback>
          <w:pict>
            <v:rect id="Suorakulmio 5" o:spid="_x0000_s1026" style="position:absolute;margin-left:0;margin-top:0;width:529.7pt;height:689.45pt;z-index:-251655168;visibility:visible;mso-wrap-style:square;mso-width-percent:1051;mso-height-percent:1008;mso-wrap-distance-left:9pt;mso-wrap-distance-top:0;mso-wrap-distance-right:9pt;mso-wrap-distance-bottom:0;mso-position-horizontal:center;mso-position-horizontal-relative:margin;mso-position-vertical:center;mso-position-vertical-relative:margin;mso-width-percent:1051;mso-height-percent:1008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" stroked="f" strokeweight=".5pt">
              <v:stroke linestyle="thinThin"/>
              <v:textbox inset="2.53903mm,1.2695mm,2.53903mm,1.2695mm"/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884597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4102D4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116D1F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84A8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E0C0C54A"/>
    <w:lvl w:ilvl="0">
      <w:start w:val="1"/>
      <w:numFmt w:val="bullet"/>
      <w:pStyle w:val="Merkittyluettelo5"/>
      <w:lvlText w:val="○"/>
      <w:lvlJc w:val="left"/>
      <w:pPr>
        <w:ind w:left="1800" w:hanging="360"/>
      </w:pPr>
      <w:rPr>
        <w:rFonts w:ascii="Monotype Corsiva" w:hAnsi="Monotype Corsiva" w:hint="default"/>
        <w:color w:val="B5AE53" w:themeColor="accent3"/>
      </w:rPr>
    </w:lvl>
  </w:abstractNum>
  <w:abstractNum w:abstractNumId="5">
    <w:nsid w:val="FFFFFF81"/>
    <w:multiLevelType w:val="singleLevel"/>
    <w:tmpl w:val="9A8A1DFA"/>
    <w:lvl w:ilvl="0">
      <w:start w:val="1"/>
      <w:numFmt w:val="bullet"/>
      <w:pStyle w:val="Merkittyluettelo4"/>
      <w:lvlText w:val=""/>
      <w:lvlJc w:val="left"/>
      <w:pPr>
        <w:ind w:left="1440" w:hanging="360"/>
      </w:pPr>
      <w:rPr>
        <w:rFonts w:ascii="Symbol" w:hAnsi="Symbol" w:hint="default"/>
        <w:color w:val="B5AE53" w:themeColor="accent3"/>
      </w:rPr>
    </w:lvl>
  </w:abstractNum>
  <w:abstractNum w:abstractNumId="6">
    <w:nsid w:val="FFFFFF82"/>
    <w:multiLevelType w:val="singleLevel"/>
    <w:tmpl w:val="4AAC3C4A"/>
    <w:lvl w:ilvl="0">
      <w:start w:val="1"/>
      <w:numFmt w:val="bullet"/>
      <w:pStyle w:val="Merkittyluettelo3"/>
      <w:lvlText w:val=""/>
      <w:lvlJc w:val="left"/>
      <w:pPr>
        <w:ind w:left="1080" w:hanging="360"/>
      </w:pPr>
      <w:rPr>
        <w:rFonts w:ascii="Symbol" w:hAnsi="Symbol" w:hint="default"/>
        <w:color w:val="93A299" w:themeColor="accent1"/>
      </w:rPr>
    </w:lvl>
  </w:abstractNum>
  <w:abstractNum w:abstractNumId="7">
    <w:nsid w:val="FFFFFF83"/>
    <w:multiLevelType w:val="singleLevel"/>
    <w:tmpl w:val="3EFA84BC"/>
    <w:lvl w:ilvl="0">
      <w:start w:val="1"/>
      <w:numFmt w:val="bullet"/>
      <w:pStyle w:val="Merkittyluettelo2"/>
      <w:lvlText w:val=""/>
      <w:lvlJc w:val="left"/>
      <w:pPr>
        <w:ind w:left="720" w:hanging="360"/>
      </w:pPr>
      <w:rPr>
        <w:rFonts w:ascii="Symbol" w:hAnsi="Symbol" w:hint="default"/>
        <w:color w:val="93A299" w:themeColor="accent1"/>
      </w:rPr>
    </w:lvl>
  </w:abstractNum>
  <w:abstractNum w:abstractNumId="8">
    <w:nsid w:val="FFFFFF88"/>
    <w:multiLevelType w:val="singleLevel"/>
    <w:tmpl w:val="58422E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932A106"/>
    <w:lvl w:ilvl="0">
      <w:start w:val="1"/>
      <w:numFmt w:val="bullet"/>
      <w:pStyle w:val="Merkittyluettelo"/>
      <w:lvlText w:val=""/>
      <w:lvlJc w:val="left"/>
      <w:pPr>
        <w:ind w:left="360" w:hanging="360"/>
      </w:pPr>
      <w:rPr>
        <w:rFonts w:ascii="Symbol" w:hAnsi="Symbol" w:hint="default"/>
        <w:color w:val="93A299" w:themeColor="accent1"/>
      </w:rPr>
    </w:lvl>
  </w:abstractNum>
  <w:num w:numId="1">
    <w:abstractNumId w:val="9"/>
  </w:num>
  <w:num w:numId="2">
    <w:abstractNumId w:val="9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5"/>
  </w:num>
  <w:num w:numId="8">
    <w:abstractNumId w:val="5"/>
  </w:num>
  <w:num w:numId="9">
    <w:abstractNumId w:val="4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</w:numbering>
</file>

<file path=word/recipientData.xml><?xml version="1.0" encoding="utf-8"?>
<wne:recipi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recipientData>
    <wne:active wne:val="0"/>
    <wne:hash wne:val="-1764828844"/>
  </wne:recipientData>
  <wne:recipientData>
    <wne:active wne:val="1"/>
    <wne:hash wne:val="-1210421552"/>
  </wne:recipientData>
  <wne:recipientData>
    <wne:active wne:val="1"/>
    <wne:hash wne:val="-2126749734"/>
  </wne:recipientData>
  <wne:recipientData>
    <wne:active wne:val="1"/>
    <wne:hash wne:val="1740239783"/>
  </wne:recipientData>
  <wne:recipientData>
    <wne:active wne:val="1"/>
    <wne:hash wne:val="1979744641"/>
  </wne:recipientData>
  <wne:recipientData>
    <wne:active wne:val="1"/>
    <wne:hash wne:val="366281491"/>
  </wne:recipientData>
  <wne:recipientData>
    <wne:active wne:val="1"/>
    <wne:hash wne:val="-1119517284"/>
  </wne:recipientData>
  <wne:recipientData>
    <wne:active wne:val="1"/>
    <wne:hash wne:val="-783096230"/>
  </wne:recipientData>
  <wne:recipientData>
    <wne:active wne:val="1"/>
    <wne:hash wne:val="2107414690"/>
  </wne:recipientData>
  <wne:recipientData>
    <wne:active wne:val="1"/>
    <wne:hash wne:val="757719838"/>
  </wne:recipientData>
  <wne:recipientData>
    <wne:active wne:val="1"/>
    <wne:hash wne:val="554919895"/>
  </wne:recipientData>
  <wne:recipientData>
    <wne:active wne:val="1"/>
    <wne:hash wne:val="284221371"/>
  </wne:recipientData>
  <wne:recipientData>
    <wne:active wne:val="1"/>
    <wne:hash wne:val="-73185870"/>
  </wne:recipientData>
  <wne:recipientData>
    <wne:active wne:val="1"/>
    <wne:hash wne:val="2131878146"/>
  </wne:recipientData>
  <wne:recipientData>
    <wne:active wne:val="1"/>
    <wne:hash wne:val="1597253503"/>
  </wne:recipientData>
  <wne:recipientData>
    <wne:active wne:val="1"/>
    <wne:hash wne:val="-675712350"/>
  </wne:recipientData>
  <wne:recipientData>
    <wne:active wne:val="1"/>
    <wne:hash wne:val="-892895530"/>
  </wne:recipientData>
  <wne:recipientData>
    <wne:active wne:val="1"/>
    <wne:hash wne:val="2130539043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isplayBackgroundShape/>
  <w:hideGrammaticalErrors/>
  <w:proofState w:spelling="clean" w:grammar="clean"/>
  <w:attachedTemplate r:id="rId1"/>
  <w:mailMerge>
    <w:mainDocumentType w:val="formLetters"/>
    <w:linkToQuery/>
    <w:dataType w:val="native"/>
    <w:connectString w:val="Provider=Microsoft.ACE.OLEDB.12.0;User ID=Admin;Data Source=P:\Opiskelu\IT 3op\jasenrekisteri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Tietokanta$`  WHERE (`F1` IS NOT NULL  And `F1` &lt;&gt; '')"/>
    <w:dataSource r:id="rId2"/>
    <w:viewMergedData/>
    <w:activeRecord w:val="6"/>
    <w:odso>
      <w:udl w:val="Provider=Microsoft.ACE.OLEDB.12.0;User ID=Admin;Data Source=P:\Opiskelu\IT 3op\jasenrekisteri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Tietokanta$"/>
      <w:src r:id="rId3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2"/>
        <w:mappedName w:val="Etunimi"/>
        <w:column w:val="1"/>
        <w:lid w:val="en-US"/>
      </w:fieldMapData>
      <w:fieldMapData>
        <w:column w:val="0"/>
        <w:lid w:val="en-US"/>
      </w:fieldMapData>
      <w:fieldMapData>
        <w:type w:val="dbColumn"/>
        <w:name w:val="F1"/>
        <w:mappedName w:val="Sukunimi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4"/>
        <w:mappedName w:val="Osoite 1"/>
        <w:column w:val="3"/>
        <w:lid w:val="en-US"/>
      </w:fieldMapData>
      <w:fieldMapData>
        <w:column w:val="0"/>
        <w:lid w:val="en-US"/>
      </w:fieldMapData>
      <w:fieldMapData>
        <w:type w:val="dbColumn"/>
        <w:name w:val="F5"/>
        <w:mappedName w:val="Kaupunki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6"/>
        <w:mappedName w:val="Maa tai alu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4"/>
    </w:odso>
  </w:mailMerge>
  <w:defaultTabStop w:val="1304"/>
  <w:hyphenationZone w:val="420"/>
  <w:drawingGridHorizontalSpacing w:val="110"/>
  <w:displayHorizontalDrawingGridEvery w:val="2"/>
  <w:characterSpacingControl w:val="doNotCompress"/>
  <w:hdrShapeDefaults>
    <o:shapedefaults v:ext="edit" spidmax="12289">
      <o:colormenu v:ext="edit" fillcolor="none [664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8D"/>
    <w:rsid w:val="000E7AEE"/>
    <w:rsid w:val="00222F6D"/>
    <w:rsid w:val="0025594A"/>
    <w:rsid w:val="00283EFC"/>
    <w:rsid w:val="002F198D"/>
    <w:rsid w:val="004818A9"/>
    <w:rsid w:val="004E4CA7"/>
    <w:rsid w:val="00540442"/>
    <w:rsid w:val="005512FE"/>
    <w:rsid w:val="00561876"/>
    <w:rsid w:val="00597105"/>
    <w:rsid w:val="005F6030"/>
    <w:rsid w:val="007561AF"/>
    <w:rsid w:val="009E502E"/>
    <w:rsid w:val="009F4E86"/>
    <w:rsid w:val="00C8265F"/>
    <w:rsid w:val="00F1050E"/>
    <w:rsid w:val="00F6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DocumentPartTemplate"/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>
      <o:colormenu v:ext="edit" fillcolor="none [66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Voimakas">
    <w:name w:val="Strong"/>
    <w:basedOn w:val="Kappaleenoletusfontti"/>
    <w:uiPriority w:val="22"/>
    <w:qFormat/>
    <w:rPr>
      <w:b/>
      <w:bCs/>
    </w:rPr>
  </w:style>
  <w:style w:type="character" w:styleId="Korostus">
    <w:name w:val="Emphasis"/>
    <w:basedOn w:val="Kappaleenoletusfontti"/>
    <w:uiPriority w:val="20"/>
    <w:qFormat/>
    <w:rPr>
      <w:i/>
      <w:iCs/>
    </w:rPr>
  </w:style>
  <w:style w:type="paragraph" w:customStyle="1" w:styleId="5">
    <w:name w:val="5"/>
    <w:link w:val="Erottuvanviittauksenmerkki"/>
    <w:uiPriority w:val="32"/>
    <w:rPr>
      <w:b/>
      <w:color w:val="93A299" w:themeColor="accent1"/>
      <w:u w:val="single"/>
    </w:rPr>
  </w:style>
  <w:style w:type="character" w:customStyle="1" w:styleId="Erottuvanviittauksenmerkki">
    <w:name w:val="Erottuvan viittauksen merkki"/>
    <w:basedOn w:val="Kappaleenoletusfontti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Hienovaraisenviittauksenmerkki"/>
    <w:uiPriority w:val="31"/>
    <w:rPr>
      <w:color w:val="000000" w:themeColor="text1"/>
      <w:u w:val="single"/>
    </w:rPr>
  </w:style>
  <w:style w:type="character" w:customStyle="1" w:styleId="Hienovaraisenviittauksenmerkki">
    <w:name w:val="Hienovaraisen viittauksen merkki"/>
    <w:basedOn w:val="Kappaleenoletusfontti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Kirjannimikkeenmerkki"/>
    <w:uiPriority w:val="33"/>
    <w:rPr>
      <w:rFonts w:asciiTheme="majorHAnsi" w:hAnsiTheme="majorHAnsi"/>
      <w:b/>
      <w:i/>
      <w:color w:val="786C71" w:themeColor="accent6"/>
    </w:rPr>
  </w:style>
  <w:style w:type="character" w:customStyle="1" w:styleId="Kirjannimikkeenmerkki">
    <w:name w:val="Kirjan nimikkeen merkki"/>
    <w:basedOn w:val="Kappaleenoletusfontti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Voimakkaankorostuksenmerkki"/>
    <w:uiPriority w:val="21"/>
    <w:rPr>
      <w:b/>
      <w:i/>
      <w:color w:val="B5AE53" w:themeColor="accent3"/>
    </w:rPr>
  </w:style>
  <w:style w:type="character" w:customStyle="1" w:styleId="Voimakkaankorostuksenmerkki">
    <w:name w:val="Voimakkaan korostuksen merkki"/>
    <w:basedOn w:val="Kappaleenoletusfontti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Hienovaraisenkorostuksenmerkki"/>
    <w:uiPriority w:val="19"/>
    <w:rPr>
      <w:i/>
      <w:color w:val="000000" w:themeColor="text1"/>
    </w:rPr>
  </w:style>
  <w:style w:type="character" w:customStyle="1" w:styleId="Hienovaraisenkorostuksenmerkki">
    <w:name w:val="Hienovaraisen korostuksen merkki"/>
    <w:basedOn w:val="Kappaleenoletusfontti"/>
    <w:link w:val="1"/>
    <w:uiPriority w:val="19"/>
    <w:rPr>
      <w:rFonts w:cs="Times New Roman"/>
      <w:i/>
      <w:color w:val="auto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</w:rPr>
  </w:style>
  <w:style w:type="character" w:customStyle="1" w:styleId="LainausChar">
    <w:name w:val="Lainaus Char"/>
    <w:basedOn w:val="Kappaleenoletusfontti"/>
    <w:link w:val="Lainaus"/>
    <w:uiPriority w:val="29"/>
    <w:rPr>
      <w:rFonts w:asciiTheme="majorHAnsi" w:hAnsiTheme="majorHAnsi"/>
      <w:i/>
      <w:iCs/>
      <w:color w:val="auto"/>
      <w:sz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auto"/>
      <w:szCs w:val="20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auto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Kuvanotsikko">
    <w:name w:val="caption"/>
    <w:basedOn w:val="Normaali"/>
    <w:next w:val="Normaali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Eivli">
    <w:name w:val="No Spacing"/>
    <w:link w:val="EivliChar"/>
    <w:uiPriority w:val="1"/>
    <w:qFormat/>
    <w:pPr>
      <w:spacing w:after="0" w:line="240" w:lineRule="auto"/>
    </w:pPr>
  </w:style>
  <w:style w:type="paragraph" w:styleId="Lohkoteksti">
    <w:name w:val="Block Text"/>
    <w:aliases w:val="Sisennetty lainaus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Merkittyluettelo">
    <w:name w:val="List Bullet"/>
    <w:basedOn w:val="Normaali"/>
    <w:uiPriority w:val="6"/>
    <w:unhideWhenUsed/>
    <w:pPr>
      <w:numPr>
        <w:numId w:val="16"/>
      </w:numPr>
      <w:spacing w:after="0"/>
      <w:contextualSpacing/>
    </w:pPr>
  </w:style>
  <w:style w:type="paragraph" w:styleId="Merkittyluettelo2">
    <w:name w:val="List Bullet 2"/>
    <w:basedOn w:val="Normaali"/>
    <w:uiPriority w:val="6"/>
    <w:unhideWhenUsed/>
    <w:pPr>
      <w:numPr>
        <w:numId w:val="17"/>
      </w:numPr>
      <w:spacing w:after="0"/>
    </w:pPr>
  </w:style>
  <w:style w:type="paragraph" w:styleId="Merkittyluettelo3">
    <w:name w:val="List Bullet 3"/>
    <w:basedOn w:val="Normaali"/>
    <w:uiPriority w:val="6"/>
    <w:unhideWhenUsed/>
    <w:pPr>
      <w:numPr>
        <w:numId w:val="18"/>
      </w:numPr>
      <w:spacing w:after="0"/>
    </w:pPr>
  </w:style>
  <w:style w:type="paragraph" w:styleId="Merkittyluettelo4">
    <w:name w:val="List Bullet 4"/>
    <w:basedOn w:val="Normaali"/>
    <w:uiPriority w:val="6"/>
    <w:unhideWhenUsed/>
    <w:pPr>
      <w:numPr>
        <w:numId w:val="19"/>
      </w:numPr>
      <w:spacing w:after="0"/>
    </w:pPr>
  </w:style>
  <w:style w:type="paragraph" w:styleId="Merkittyluettelo5">
    <w:name w:val="List Bullet 5"/>
    <w:basedOn w:val="Normaali"/>
    <w:uiPriority w:val="6"/>
    <w:unhideWhenUsed/>
    <w:pPr>
      <w:numPr>
        <w:numId w:val="20"/>
      </w:numPr>
      <w:spacing w:after="0"/>
    </w:p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CF543F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ki">
    <w:name w:val="Hyperlink"/>
    <w:basedOn w:val="Kappaleenoletusfontti"/>
    <w:uiPriority w:val="99"/>
    <w:semiHidden/>
    <w:unhideWhenUsed/>
    <w:rPr>
      <w:color w:val="auto"/>
      <w:u w:val="single"/>
    </w:rPr>
  </w:style>
  <w:style w:type="character" w:styleId="Kirjannimike">
    <w:name w:val="Book Title"/>
    <w:basedOn w:val="Kappaleenoletusfontti"/>
    <w:uiPriority w:val="33"/>
    <w:qFormat/>
    <w:rPr>
      <w:b/>
      <w:bCs/>
      <w:caps w:val="0"/>
      <w:smallCaps/>
      <w:spacing w:val="10"/>
    </w:rPr>
  </w:style>
  <w:style w:type="character" w:styleId="Voimakaskorostus">
    <w:name w:val="Intense Emphasis"/>
    <w:basedOn w:val="Kappaleenoletusfontti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Erottuvaviittaus">
    <w:name w:val="Intense Reference"/>
    <w:basedOn w:val="Kappaleenoletusfontti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enovarainenkorostus">
    <w:name w:val="Subtle Emphasis"/>
    <w:basedOn w:val="Kappaleenoletusfontti"/>
    <w:uiPriority w:val="19"/>
    <w:qFormat/>
    <w:rPr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Pr>
      <w:smallCaps/>
      <w:color w:val="auto"/>
      <w:u w:val="single"/>
    </w:rPr>
  </w:style>
  <w:style w:type="paragraph" w:styleId="Lopetus">
    <w:name w:val="Closing"/>
    <w:basedOn w:val="Normaali"/>
    <w:link w:val="LopetusChar"/>
    <w:uiPriority w:val="5"/>
    <w:unhideWhenUsed/>
    <w:pPr>
      <w:spacing w:before="480" w:after="960"/>
      <w:contextualSpacing/>
    </w:pPr>
  </w:style>
  <w:style w:type="character" w:customStyle="1" w:styleId="LopetusChar">
    <w:name w:val="Lopetus Char"/>
    <w:basedOn w:val="Kappaleenoletusfontti"/>
    <w:link w:val="Lopetus"/>
    <w:uiPriority w:val="5"/>
    <w:rPr>
      <w:rFonts w:cs="Times New Roman"/>
      <w:color w:val="auto"/>
      <w:szCs w:val="20"/>
    </w:rPr>
  </w:style>
  <w:style w:type="paragraph" w:customStyle="1" w:styleId="Vastaanottajanosoite">
    <w:name w:val="Vastaanottajan osoite"/>
    <w:basedOn w:val="Eivli"/>
    <w:link w:val="Vastaanottajanosoitteenmerkki"/>
    <w:uiPriority w:val="3"/>
    <w:qFormat/>
    <w:pPr>
      <w:spacing w:after="360"/>
      <w:contextualSpacing/>
    </w:pPr>
  </w:style>
  <w:style w:type="paragraph" w:styleId="Tervehdys">
    <w:name w:val="Salutation"/>
    <w:basedOn w:val="Eivli"/>
    <w:next w:val="Normaali"/>
    <w:link w:val="Tervehdys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TervehdysChar">
    <w:name w:val="Tervehdys Char"/>
    <w:basedOn w:val="Kappaleenoletusfontti"/>
    <w:link w:val="Tervehdys"/>
    <w:uiPriority w:val="4"/>
    <w:rPr>
      <w:rFonts w:cs="Times New Roman"/>
      <w:b/>
      <w:color w:val="auto"/>
      <w:szCs w:val="20"/>
    </w:rPr>
  </w:style>
  <w:style w:type="paragraph" w:customStyle="1" w:styleId="Lhettjnosoite">
    <w:name w:val="Lähettäjän osoite"/>
    <w:basedOn w:val="Eivli"/>
    <w:uiPriority w:val="2"/>
    <w:pPr>
      <w:contextualSpacing/>
    </w:pPr>
    <w:rPr>
      <w:color w:val="93A299" w:themeColor="accent1"/>
      <w:sz w:val="18"/>
    </w:rPr>
  </w:style>
  <w:style w:type="paragraph" w:styleId="Alaotsikko">
    <w:name w:val="Subtitle"/>
    <w:basedOn w:val="Normaali"/>
    <w:next w:val="Normaali"/>
    <w:link w:val="Alaotsikk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Otsikko">
    <w:name w:val="Title"/>
    <w:basedOn w:val="Normaali"/>
    <w:next w:val="Normaali"/>
    <w:link w:val="Otsikk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Pivmr">
    <w:name w:val="Date"/>
    <w:basedOn w:val="Normaali"/>
    <w:next w:val="Normaali"/>
    <w:link w:val="PivmrChar"/>
    <w:uiPriority w:val="99"/>
    <w:semiHidden/>
    <w:unhideWhenUsed/>
  </w:style>
  <w:style w:type="character" w:customStyle="1" w:styleId="PivmrChar">
    <w:name w:val="Päivämäärä Char"/>
    <w:basedOn w:val="Kappaleenoletusfontti"/>
    <w:link w:val="Pivmr"/>
    <w:uiPriority w:val="99"/>
    <w:semiHidden/>
    <w:rPr>
      <w:rFonts w:cs="Times New Roman"/>
      <w:color w:val="auto"/>
      <w:szCs w:val="20"/>
    </w:rPr>
  </w:style>
  <w:style w:type="character" w:styleId="Paikkamerkkiteksti">
    <w:name w:val="Placeholder Text"/>
    <w:basedOn w:val="Kappaleenoletusfontti"/>
    <w:uiPriority w:val="99"/>
    <w:unhideWhenUsed/>
    <w:rPr>
      <w:color w:val="808080"/>
    </w:rPr>
  </w:style>
  <w:style w:type="paragraph" w:styleId="Allekirjoitus">
    <w:name w:val="Signature"/>
    <w:basedOn w:val="Normaali"/>
    <w:link w:val="AllekirjoitusChar"/>
    <w:uiPriority w:val="99"/>
    <w:unhideWhenUsed/>
    <w:pPr>
      <w:contextualSpacing/>
    </w:pPr>
  </w:style>
  <w:style w:type="character" w:customStyle="1" w:styleId="AllekirjoitusChar">
    <w:name w:val="Allekirjoitus Char"/>
    <w:basedOn w:val="Kappaleenoletusfontti"/>
    <w:link w:val="Allekirjoitus"/>
    <w:uiPriority w:val="99"/>
    <w:rPr>
      <w:rFonts w:cs="Times New Roman"/>
      <w:color w:val="auto"/>
      <w:szCs w:val="20"/>
    </w:rPr>
  </w:style>
  <w:style w:type="table" w:customStyle="1" w:styleId="Tyyli6">
    <w:name w:val="Tyyli 6"/>
    <w:basedOn w:val="Normaalitaulukko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Pivmrteksti">
    <w:name w:val="Päivämääräteksti"/>
    <w:basedOn w:val="Normaali"/>
    <w:uiPriority w:val="35"/>
    <w:pPr>
      <w:spacing w:before="720"/>
      <w:contextualSpacing/>
    </w:pPr>
  </w:style>
  <w:style w:type="character" w:customStyle="1" w:styleId="EivliChar">
    <w:name w:val="Ei väliä Char"/>
    <w:basedOn w:val="Kappaleenoletusfontti"/>
    <w:link w:val="Eivli"/>
    <w:uiPriority w:val="1"/>
  </w:style>
  <w:style w:type="paragraph" w:styleId="Luettelokappale">
    <w:name w:val="List Paragraph"/>
    <w:basedOn w:val="Normaali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14:ligatures w14:val="standardContextual"/>
      <w14:cntxtAlts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Vastaanottajanosoitteenmerkki">
    <w:name w:val="Vastaanottajan osoitteen merkki"/>
    <w:basedOn w:val="Kappaleenoletusfontti"/>
    <w:link w:val="Vastaanottajanosoite"/>
    <w:uiPriority w:val="5"/>
    <w:locked/>
  </w:style>
  <w:style w:type="paragraph" w:customStyle="1" w:styleId="Osanotsikko">
    <w:name w:val="Osan otsikko"/>
    <w:basedOn w:val="Normaali"/>
    <w:next w:val="Normaali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Henkilnnimi">
    <w:name w:val="Henkilön nimi"/>
    <w:basedOn w:val="Otsikko"/>
    <w:next w:val="Normaali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caption" w:uiPriority="35" w:qFormat="1"/>
    <w:lsdException w:name="List Bullet" w:uiPriority="36"/>
    <w:lsdException w:name="List Bullet 2" w:uiPriority="36"/>
    <w:lsdException w:name="List Bullet 3" w:uiPriority="36"/>
    <w:lsdException w:name="List Bullet 4" w:uiPriority="36"/>
    <w:lsdException w:name="List Bullet 5" w:uiPriority="36"/>
    <w:lsdException w:name="Title" w:semiHidden="0" w:uiPriority="10" w:unhideWhenUsed="0" w:qFormat="1"/>
    <w:lsdException w:name="Closing" w:uiPriority="5"/>
    <w:lsdException w:name="Subtitle" w:semiHidden="0" w:uiPriority="11" w:unhideWhenUsed="0" w:qFormat="1"/>
    <w:lsdException w:name="Salutation" w:uiPriority="4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uiPriority="1" w:qFormat="1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uiPriority="3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93A299" w:themeColor="accent1"/>
      <w:sz w:val="32"/>
      <w:szCs w:val="32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564B3C" w:themeColor="text2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564B3C" w:themeColor="text2"/>
      <w:sz w:val="24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564B3C" w:themeColor="text2"/>
      <w:sz w:val="24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bCs/>
      <w:i/>
      <w:color w:val="auto"/>
      <w:sz w:val="32"/>
      <w:szCs w:val="32"/>
    </w:rPr>
  </w:style>
  <w:style w:type="character" w:customStyle="1" w:styleId="Otsikko2Char">
    <w:name w:val="Otsikko 2 Char"/>
    <w:basedOn w:val="Kappaleenoletusfontti"/>
    <w:link w:val="Otsikko2"/>
    <w:uiPriority w:val="9"/>
    <w:semiHidden/>
    <w:rPr>
      <w:rFonts w:asciiTheme="majorHAnsi" w:eastAsiaTheme="majorEastAsia" w:hAnsiTheme="majorHAnsi" w:cstheme="majorBidi"/>
      <w:bCs/>
      <w:color w:val="auto"/>
      <w:sz w:val="28"/>
      <w:szCs w:val="28"/>
    </w:rPr>
  </w:style>
  <w:style w:type="character" w:customStyle="1" w:styleId="Otsikko3Char">
    <w:name w:val="Otsikko 3 Char"/>
    <w:basedOn w:val="Kappaleenoletusfontti"/>
    <w:link w:val="Otsikko3"/>
    <w:uiPriority w:val="9"/>
    <w:semiHidden/>
    <w:rPr>
      <w:rFonts w:asciiTheme="majorHAnsi" w:eastAsiaTheme="majorEastAsia" w:hAnsiTheme="majorHAnsi" w:cstheme="majorBidi"/>
      <w:bCs/>
      <w:i/>
      <w:color w:val="auto"/>
      <w:sz w:val="24"/>
    </w:rPr>
  </w:style>
  <w:style w:type="character" w:customStyle="1" w:styleId="Otsikko4Char">
    <w:name w:val="Otsikko 4 Char"/>
    <w:basedOn w:val="Kappaleenoletusfontti"/>
    <w:link w:val="Otsikk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Otsikko6Char">
    <w:name w:val="Otsikko 6 Char"/>
    <w:basedOn w:val="Kappaleenoletusfontti"/>
    <w:link w:val="Otsikk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Otsikko7Char">
    <w:name w:val="Otsikko 7 Char"/>
    <w:basedOn w:val="Kappaleenoletusfontti"/>
    <w:link w:val="Otsikk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Otsikko8Char">
    <w:name w:val="Otsikko 8 Char"/>
    <w:basedOn w:val="Kappaleenoletusfontti"/>
    <w:link w:val="Otsikk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styleId="Voimakas">
    <w:name w:val="Strong"/>
    <w:basedOn w:val="Kappaleenoletusfontti"/>
    <w:uiPriority w:val="22"/>
    <w:qFormat/>
    <w:rPr>
      <w:b/>
      <w:bCs/>
    </w:rPr>
  </w:style>
  <w:style w:type="character" w:styleId="Korostus">
    <w:name w:val="Emphasis"/>
    <w:basedOn w:val="Kappaleenoletusfontti"/>
    <w:uiPriority w:val="20"/>
    <w:qFormat/>
    <w:rPr>
      <w:i/>
      <w:iCs/>
    </w:rPr>
  </w:style>
  <w:style w:type="paragraph" w:customStyle="1" w:styleId="5">
    <w:name w:val="5"/>
    <w:link w:val="Erottuvanviittauksenmerkki"/>
    <w:uiPriority w:val="32"/>
    <w:rPr>
      <w:b/>
      <w:color w:val="93A299" w:themeColor="accent1"/>
      <w:u w:val="single"/>
    </w:rPr>
  </w:style>
  <w:style w:type="character" w:customStyle="1" w:styleId="Erottuvanviittauksenmerkki">
    <w:name w:val="Erottuvan viittauksen merkki"/>
    <w:basedOn w:val="Kappaleenoletusfontti"/>
    <w:link w:val="5"/>
    <w:uiPriority w:val="32"/>
    <w:rPr>
      <w:rFonts w:cs="Times New Roman"/>
      <w:b/>
      <w:color w:val="auto"/>
      <w:szCs w:val="20"/>
      <w:u w:val="single"/>
    </w:rPr>
  </w:style>
  <w:style w:type="paragraph" w:customStyle="1" w:styleId="4">
    <w:name w:val="4"/>
    <w:link w:val="Hienovaraisenviittauksenmerkki"/>
    <w:uiPriority w:val="31"/>
    <w:rPr>
      <w:color w:val="000000" w:themeColor="text1"/>
      <w:u w:val="single"/>
    </w:rPr>
  </w:style>
  <w:style w:type="character" w:customStyle="1" w:styleId="Hienovaraisenviittauksenmerkki">
    <w:name w:val="Hienovaraisen viittauksen merkki"/>
    <w:basedOn w:val="Kappaleenoletusfontti"/>
    <w:link w:val="4"/>
    <w:uiPriority w:val="31"/>
    <w:rPr>
      <w:rFonts w:cs="Times New Roman"/>
      <w:color w:val="auto"/>
      <w:szCs w:val="20"/>
      <w:u w:val="single"/>
    </w:rPr>
  </w:style>
  <w:style w:type="paragraph" w:customStyle="1" w:styleId="3">
    <w:name w:val="3"/>
    <w:link w:val="Kirjannimikkeenmerkki"/>
    <w:uiPriority w:val="33"/>
    <w:rPr>
      <w:rFonts w:asciiTheme="majorHAnsi" w:hAnsiTheme="majorHAnsi"/>
      <w:b/>
      <w:i/>
      <w:color w:val="786C71" w:themeColor="accent6"/>
    </w:rPr>
  </w:style>
  <w:style w:type="character" w:customStyle="1" w:styleId="Kirjannimikkeenmerkki">
    <w:name w:val="Kirjan nimikkeen merkki"/>
    <w:basedOn w:val="Kappaleenoletusfontti"/>
    <w:link w:val="3"/>
    <w:uiPriority w:val="33"/>
    <w:rPr>
      <w:rFonts w:asciiTheme="majorHAnsi" w:hAnsiTheme="majorHAnsi" w:cs="Times New Roman"/>
      <w:b/>
      <w:i/>
      <w:color w:val="auto"/>
      <w:szCs w:val="20"/>
    </w:rPr>
  </w:style>
  <w:style w:type="paragraph" w:customStyle="1" w:styleId="2">
    <w:name w:val="2"/>
    <w:link w:val="Voimakkaankorostuksenmerkki"/>
    <w:uiPriority w:val="21"/>
    <w:rPr>
      <w:b/>
      <w:i/>
      <w:color w:val="B5AE53" w:themeColor="accent3"/>
    </w:rPr>
  </w:style>
  <w:style w:type="character" w:customStyle="1" w:styleId="Voimakkaankorostuksenmerkki">
    <w:name w:val="Voimakkaan korostuksen merkki"/>
    <w:basedOn w:val="Kappaleenoletusfontti"/>
    <w:link w:val="2"/>
    <w:uiPriority w:val="21"/>
    <w:rPr>
      <w:rFonts w:cs="Times New Roman"/>
      <w:b/>
      <w:i/>
      <w:color w:val="auto"/>
      <w:szCs w:val="20"/>
    </w:rPr>
  </w:style>
  <w:style w:type="paragraph" w:customStyle="1" w:styleId="1">
    <w:name w:val="1"/>
    <w:link w:val="Hienovaraisenkorostuksenmerkki"/>
    <w:uiPriority w:val="19"/>
    <w:rPr>
      <w:i/>
      <w:color w:val="000000" w:themeColor="text1"/>
    </w:rPr>
  </w:style>
  <w:style w:type="character" w:customStyle="1" w:styleId="Hienovaraisenkorostuksenmerkki">
    <w:name w:val="Hienovaraisen korostuksen merkki"/>
    <w:basedOn w:val="Kappaleenoletusfontti"/>
    <w:link w:val="1"/>
    <w:uiPriority w:val="19"/>
    <w:rPr>
      <w:rFonts w:cs="Times New Roman"/>
      <w:i/>
      <w:color w:val="auto"/>
      <w:szCs w:val="20"/>
    </w:rPr>
  </w:style>
  <w:style w:type="paragraph" w:styleId="Lainaus">
    <w:name w:val="Quote"/>
    <w:basedOn w:val="Normaali"/>
    <w:next w:val="Normaali"/>
    <w:link w:val="Lainaus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93A299" w:themeColor="accent1"/>
      <w:sz w:val="24"/>
    </w:rPr>
  </w:style>
  <w:style w:type="character" w:customStyle="1" w:styleId="LainausChar">
    <w:name w:val="Lainaus Char"/>
    <w:basedOn w:val="Kappaleenoletusfontti"/>
    <w:link w:val="Lainaus"/>
    <w:uiPriority w:val="29"/>
    <w:rPr>
      <w:rFonts w:asciiTheme="majorHAnsi" w:hAnsiTheme="majorHAnsi"/>
      <w:i/>
      <w:iCs/>
      <w:color w:val="auto"/>
      <w:sz w:val="24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pPr>
      <w:pBdr>
        <w:top w:val="single" w:sz="36" w:space="8" w:color="93A299" w:themeColor="accent1"/>
        <w:left w:val="single" w:sz="36" w:space="8" w:color="93A299" w:themeColor="accent1"/>
        <w:bottom w:val="single" w:sz="36" w:space="8" w:color="93A299" w:themeColor="accent1"/>
        <w:right w:val="single" w:sz="36" w:space="8" w:color="93A299" w:themeColor="accent1"/>
      </w:pBdr>
      <w:shd w:val="clear" w:color="auto" w:fill="93A299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FFFFFF" w:themeColor="background1"/>
      <w:sz w:val="24"/>
      <w14:ligatures w14:val="standardContextual"/>
      <w14:cntxtAlts/>
    </w:rPr>
  </w:style>
  <w:style w:type="table" w:styleId="TaulukkoRuudukko">
    <w:name w:val="Table Grid"/>
    <w:basedOn w:val="Normaalitaulukko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Yltunniste">
    <w:name w:val="header"/>
    <w:basedOn w:val="Normaali"/>
    <w:link w:val="Yl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YltunnisteChar">
    <w:name w:val="Ylätunniste Char"/>
    <w:basedOn w:val="Kappaleenoletusfontti"/>
    <w:link w:val="Yltunniste"/>
    <w:uiPriority w:val="99"/>
    <w:rPr>
      <w:rFonts w:cs="Times New Roman"/>
      <w:color w:val="auto"/>
      <w:szCs w:val="20"/>
    </w:rPr>
  </w:style>
  <w:style w:type="paragraph" w:styleId="Alatunniste">
    <w:name w:val="footer"/>
    <w:basedOn w:val="Normaali"/>
    <w:link w:val="Alatunniste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AlatunnisteChar">
    <w:name w:val="Alatunniste Char"/>
    <w:basedOn w:val="Kappaleenoletusfontti"/>
    <w:link w:val="Alatunniste"/>
    <w:uiPriority w:val="99"/>
    <w:rPr>
      <w:rFonts w:cs="Times New Roman"/>
      <w:color w:val="auto"/>
      <w:szCs w:val="20"/>
    </w:rPr>
  </w:style>
  <w:style w:type="paragraph" w:styleId="Seliteteksti">
    <w:name w:val="Balloon Text"/>
    <w:basedOn w:val="Normaali"/>
    <w:link w:val="Seliteteksti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Pr>
      <w:rFonts w:ascii="Tahoma" w:hAnsi="Tahoma" w:cs="Tahoma"/>
      <w:color w:val="auto"/>
      <w:sz w:val="16"/>
      <w:szCs w:val="16"/>
    </w:rPr>
  </w:style>
  <w:style w:type="paragraph" w:styleId="Kuvanotsikko">
    <w:name w:val="caption"/>
    <w:basedOn w:val="Normaali"/>
    <w:next w:val="Normaali"/>
    <w:uiPriority w:val="35"/>
    <w:unhideWhenUsed/>
    <w:qFormat/>
    <w:pPr>
      <w:spacing w:line="240" w:lineRule="auto"/>
    </w:pPr>
    <w:rPr>
      <w:b/>
      <w:bCs/>
      <w:color w:val="564B3C" w:themeColor="text2"/>
      <w:sz w:val="18"/>
      <w:szCs w:val="18"/>
    </w:rPr>
  </w:style>
  <w:style w:type="paragraph" w:styleId="Eivli">
    <w:name w:val="No Spacing"/>
    <w:link w:val="EivliChar"/>
    <w:uiPriority w:val="1"/>
    <w:qFormat/>
    <w:pPr>
      <w:spacing w:after="0" w:line="240" w:lineRule="auto"/>
    </w:pPr>
  </w:style>
  <w:style w:type="paragraph" w:styleId="Lohkoteksti">
    <w:name w:val="Block Text"/>
    <w:aliases w:val="Sisennetty lainaus"/>
    <w:uiPriority w:val="40"/>
    <w:pPr>
      <w:pBdr>
        <w:top w:val="single" w:sz="2" w:space="10" w:color="BEC7C1" w:themeColor="accent1" w:themeTint="99"/>
        <w:bottom w:val="single" w:sz="24" w:space="10" w:color="BEC7C1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FFFFFF" w:themeColor="background1"/>
      <w:sz w:val="28"/>
      <w:szCs w:val="28"/>
    </w:rPr>
  </w:style>
  <w:style w:type="paragraph" w:styleId="Merkittyluettelo">
    <w:name w:val="List Bullet"/>
    <w:basedOn w:val="Normaali"/>
    <w:uiPriority w:val="6"/>
    <w:unhideWhenUsed/>
    <w:pPr>
      <w:numPr>
        <w:numId w:val="16"/>
      </w:numPr>
      <w:spacing w:after="0"/>
      <w:contextualSpacing/>
    </w:pPr>
  </w:style>
  <w:style w:type="paragraph" w:styleId="Merkittyluettelo2">
    <w:name w:val="List Bullet 2"/>
    <w:basedOn w:val="Normaali"/>
    <w:uiPriority w:val="6"/>
    <w:unhideWhenUsed/>
    <w:pPr>
      <w:numPr>
        <w:numId w:val="17"/>
      </w:numPr>
      <w:spacing w:after="0"/>
    </w:pPr>
  </w:style>
  <w:style w:type="paragraph" w:styleId="Merkittyluettelo3">
    <w:name w:val="List Bullet 3"/>
    <w:basedOn w:val="Normaali"/>
    <w:uiPriority w:val="6"/>
    <w:unhideWhenUsed/>
    <w:pPr>
      <w:numPr>
        <w:numId w:val="18"/>
      </w:numPr>
      <w:spacing w:after="0"/>
    </w:pPr>
  </w:style>
  <w:style w:type="paragraph" w:styleId="Merkittyluettelo4">
    <w:name w:val="List Bullet 4"/>
    <w:basedOn w:val="Normaali"/>
    <w:uiPriority w:val="6"/>
    <w:unhideWhenUsed/>
    <w:pPr>
      <w:numPr>
        <w:numId w:val="19"/>
      </w:numPr>
      <w:spacing w:after="0"/>
    </w:pPr>
  </w:style>
  <w:style w:type="paragraph" w:styleId="Merkittyluettelo5">
    <w:name w:val="List Bullet 5"/>
    <w:basedOn w:val="Normaali"/>
    <w:uiPriority w:val="6"/>
    <w:unhideWhenUsed/>
    <w:pPr>
      <w:numPr>
        <w:numId w:val="20"/>
      </w:numPr>
      <w:spacing w:after="0"/>
    </w:pPr>
  </w:style>
  <w:style w:type="paragraph" w:styleId="Sisluet1">
    <w:name w:val="toc 1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</w:pPr>
    <w:rPr>
      <w:smallCaps/>
      <w:color w:val="CF543F" w:themeColor="accent2"/>
    </w:rPr>
  </w:style>
  <w:style w:type="paragraph" w:styleId="Sisluet2">
    <w:name w:val="toc 2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Sisluet3">
    <w:name w:val="toc 3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Sisluet4">
    <w:name w:val="toc 4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Sisluet5">
    <w:name w:val="toc 5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Sisluet6">
    <w:name w:val="toc 6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Sisluet7">
    <w:name w:val="toc 7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Sisluet8">
    <w:name w:val="toc 8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Sisluet9">
    <w:name w:val="toc 9"/>
    <w:basedOn w:val="Normaali"/>
    <w:next w:val="Normaali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character" w:styleId="Hyperlinkki">
    <w:name w:val="Hyperlink"/>
    <w:basedOn w:val="Kappaleenoletusfontti"/>
    <w:uiPriority w:val="99"/>
    <w:semiHidden/>
    <w:unhideWhenUsed/>
    <w:rPr>
      <w:color w:val="auto"/>
      <w:u w:val="single"/>
    </w:rPr>
  </w:style>
  <w:style w:type="character" w:styleId="Kirjannimike">
    <w:name w:val="Book Title"/>
    <w:basedOn w:val="Kappaleenoletusfontti"/>
    <w:uiPriority w:val="33"/>
    <w:qFormat/>
    <w:rPr>
      <w:b/>
      <w:bCs/>
      <w:caps w:val="0"/>
      <w:smallCaps/>
      <w:spacing w:val="10"/>
    </w:rPr>
  </w:style>
  <w:style w:type="character" w:styleId="Voimakaskorostus">
    <w:name w:val="Intense Emphasis"/>
    <w:basedOn w:val="Kappaleenoletusfontti"/>
    <w:uiPriority w:val="21"/>
    <w:qFormat/>
    <w:rPr>
      <w:b w:val="0"/>
      <w:bCs/>
      <w:i/>
      <w:iCs/>
      <w:caps w:val="0"/>
      <w:smallCaps w:val="0"/>
      <w:color w:val="000000"/>
    </w:rPr>
  </w:style>
  <w:style w:type="character" w:styleId="Erottuvaviittaus">
    <w:name w:val="Intense Reference"/>
    <w:basedOn w:val="Kappaleenoletusfontti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ienovarainenkorostus">
    <w:name w:val="Subtle Emphasis"/>
    <w:basedOn w:val="Kappaleenoletusfontti"/>
    <w:uiPriority w:val="19"/>
    <w:qFormat/>
    <w:rPr>
      <w:i/>
      <w:iCs/>
      <w:color w:val="auto"/>
    </w:rPr>
  </w:style>
  <w:style w:type="character" w:styleId="Hienovarainenviittaus">
    <w:name w:val="Subtle Reference"/>
    <w:basedOn w:val="Kappaleenoletusfontti"/>
    <w:uiPriority w:val="31"/>
    <w:qFormat/>
    <w:rPr>
      <w:smallCaps/>
      <w:color w:val="auto"/>
      <w:u w:val="single"/>
    </w:rPr>
  </w:style>
  <w:style w:type="paragraph" w:styleId="Lopetus">
    <w:name w:val="Closing"/>
    <w:basedOn w:val="Normaali"/>
    <w:link w:val="LopetusChar"/>
    <w:uiPriority w:val="5"/>
    <w:unhideWhenUsed/>
    <w:pPr>
      <w:spacing w:before="480" w:after="960"/>
      <w:contextualSpacing/>
    </w:pPr>
  </w:style>
  <w:style w:type="character" w:customStyle="1" w:styleId="LopetusChar">
    <w:name w:val="Lopetus Char"/>
    <w:basedOn w:val="Kappaleenoletusfontti"/>
    <w:link w:val="Lopetus"/>
    <w:uiPriority w:val="5"/>
    <w:rPr>
      <w:rFonts w:cs="Times New Roman"/>
      <w:color w:val="auto"/>
      <w:szCs w:val="20"/>
    </w:rPr>
  </w:style>
  <w:style w:type="paragraph" w:customStyle="1" w:styleId="Vastaanottajanosoite">
    <w:name w:val="Vastaanottajan osoite"/>
    <w:basedOn w:val="Eivli"/>
    <w:link w:val="Vastaanottajanosoitteenmerkki"/>
    <w:uiPriority w:val="3"/>
    <w:qFormat/>
    <w:pPr>
      <w:spacing w:after="360"/>
      <w:contextualSpacing/>
    </w:pPr>
  </w:style>
  <w:style w:type="paragraph" w:styleId="Tervehdys">
    <w:name w:val="Salutation"/>
    <w:basedOn w:val="Eivli"/>
    <w:next w:val="Normaali"/>
    <w:link w:val="TervehdysChar"/>
    <w:uiPriority w:val="4"/>
    <w:unhideWhenUsed/>
    <w:qFormat/>
    <w:pPr>
      <w:spacing w:before="480" w:after="320"/>
      <w:contextualSpacing/>
    </w:pPr>
    <w:rPr>
      <w:b/>
    </w:rPr>
  </w:style>
  <w:style w:type="character" w:customStyle="1" w:styleId="TervehdysChar">
    <w:name w:val="Tervehdys Char"/>
    <w:basedOn w:val="Kappaleenoletusfontti"/>
    <w:link w:val="Tervehdys"/>
    <w:uiPriority w:val="4"/>
    <w:rPr>
      <w:rFonts w:cs="Times New Roman"/>
      <w:b/>
      <w:color w:val="auto"/>
      <w:szCs w:val="20"/>
    </w:rPr>
  </w:style>
  <w:style w:type="paragraph" w:customStyle="1" w:styleId="Lhettjnosoite">
    <w:name w:val="Lähettäjän osoite"/>
    <w:basedOn w:val="Eivli"/>
    <w:uiPriority w:val="2"/>
    <w:pPr>
      <w:contextualSpacing/>
    </w:pPr>
    <w:rPr>
      <w:color w:val="93A299" w:themeColor="accent1"/>
      <w:sz w:val="18"/>
    </w:rPr>
  </w:style>
  <w:style w:type="paragraph" w:styleId="Alaotsikko">
    <w:name w:val="Subtitle"/>
    <w:basedOn w:val="Normaali"/>
    <w:next w:val="Normaali"/>
    <w:link w:val="AlaotsikkoCh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AlaotsikkoChar">
    <w:name w:val="Alaotsikko Char"/>
    <w:basedOn w:val="Kappaleenoletusfontti"/>
    <w:link w:val="Alaotsikk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paragraph" w:styleId="Otsikko">
    <w:name w:val="Title"/>
    <w:basedOn w:val="Normaali"/>
    <w:next w:val="Normaali"/>
    <w:link w:val="OtsikkoCh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character" w:customStyle="1" w:styleId="OtsikkoChar">
    <w:name w:val="Otsikko Char"/>
    <w:basedOn w:val="Kappaleenoletusfontti"/>
    <w:link w:val="Otsikko"/>
    <w:uiPriority w:val="10"/>
    <w:rPr>
      <w:rFonts w:asciiTheme="majorHAnsi" w:eastAsiaTheme="majorEastAsia" w:hAnsiTheme="majorHAnsi" w:cstheme="majorBidi"/>
      <w:color w:val="000000"/>
      <w:spacing w:val="5"/>
      <w:kern w:val="28"/>
      <w:sz w:val="56"/>
      <w:szCs w:val="56"/>
      <w14:ligatures w14:val="standardContextual"/>
      <w14:cntxtAlts/>
    </w:rPr>
  </w:style>
  <w:style w:type="paragraph" w:styleId="Pivmr">
    <w:name w:val="Date"/>
    <w:basedOn w:val="Normaali"/>
    <w:next w:val="Normaali"/>
    <w:link w:val="PivmrChar"/>
    <w:uiPriority w:val="99"/>
    <w:semiHidden/>
    <w:unhideWhenUsed/>
  </w:style>
  <w:style w:type="character" w:customStyle="1" w:styleId="PivmrChar">
    <w:name w:val="Päivämäärä Char"/>
    <w:basedOn w:val="Kappaleenoletusfontti"/>
    <w:link w:val="Pivmr"/>
    <w:uiPriority w:val="99"/>
    <w:semiHidden/>
    <w:rPr>
      <w:rFonts w:cs="Times New Roman"/>
      <w:color w:val="auto"/>
      <w:szCs w:val="20"/>
    </w:rPr>
  </w:style>
  <w:style w:type="character" w:styleId="Paikkamerkkiteksti">
    <w:name w:val="Placeholder Text"/>
    <w:basedOn w:val="Kappaleenoletusfontti"/>
    <w:uiPriority w:val="99"/>
    <w:unhideWhenUsed/>
    <w:rPr>
      <w:color w:val="808080"/>
    </w:rPr>
  </w:style>
  <w:style w:type="paragraph" w:styleId="Allekirjoitus">
    <w:name w:val="Signature"/>
    <w:basedOn w:val="Normaali"/>
    <w:link w:val="AllekirjoitusChar"/>
    <w:uiPriority w:val="99"/>
    <w:unhideWhenUsed/>
    <w:pPr>
      <w:contextualSpacing/>
    </w:pPr>
  </w:style>
  <w:style w:type="character" w:customStyle="1" w:styleId="AllekirjoitusChar">
    <w:name w:val="Allekirjoitus Char"/>
    <w:basedOn w:val="Kappaleenoletusfontti"/>
    <w:link w:val="Allekirjoitus"/>
    <w:uiPriority w:val="99"/>
    <w:rPr>
      <w:rFonts w:cs="Times New Roman"/>
      <w:color w:val="auto"/>
      <w:szCs w:val="20"/>
    </w:rPr>
  </w:style>
  <w:style w:type="table" w:customStyle="1" w:styleId="Tyyli6">
    <w:name w:val="Tyyli 6"/>
    <w:basedOn w:val="Normaalitaulukko"/>
    <w:uiPriority w:val="26"/>
    <w:pPr>
      <w:spacing w:after="0" w:line="240" w:lineRule="auto"/>
    </w:pPr>
    <w:rPr>
      <w:rFonts w:eastAsia="Times New Roman" w:cs="Times New Roman"/>
      <w:color w:val="000000" w:themeColor="text1"/>
    </w:rPr>
    <w:tblPr>
      <w:tblBorders>
        <w:top w:val="single" w:sz="4" w:space="0" w:color="93A299" w:themeColor="accent1"/>
        <w:left w:val="single" w:sz="4" w:space="0" w:color="93A299" w:themeColor="accent1"/>
        <w:bottom w:val="single" w:sz="4" w:space="0" w:color="93A299" w:themeColor="accent1"/>
        <w:right w:val="single" w:sz="4" w:space="0" w:color="93A29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ECEA" w:themeFill="accent1" w:themeFillTint="33"/>
    </w:tcPr>
    <w:tblStylePr w:type="firstRow">
      <w:rPr>
        <w:b/>
        <w:bCs/>
        <w:color w:val="564B3C" w:themeColor="text2"/>
      </w:rPr>
      <w:tblPr/>
      <w:tcPr>
        <w:shd w:val="clear" w:color="auto" w:fill="F4F5F4" w:themeFill="accent1" w:themeFillTint="19"/>
      </w:tcPr>
    </w:tblStylePr>
    <w:tblStylePr w:type="lastRow">
      <w:rPr>
        <w:b/>
        <w:bCs/>
        <w:color w:val="FFFFFF" w:themeColor="background1"/>
      </w:rPr>
      <w:tblPr/>
      <w:tcPr>
        <w:shd w:val="clear" w:color="auto" w:fill="93A299" w:themeFill="accent1"/>
      </w:tcPr>
    </w:tblStylePr>
    <w:tblStylePr w:type="firstCol">
      <w:rPr>
        <w:b/>
        <w:bCs/>
        <w:color w:val="564B3C" w:themeColor="text2"/>
      </w:rPr>
    </w:tblStylePr>
    <w:tblStylePr w:type="lastCol">
      <w:rPr>
        <w:color w:val="000000" w:themeColor="text1"/>
      </w:rPr>
    </w:tblStylePr>
  </w:style>
  <w:style w:type="paragraph" w:customStyle="1" w:styleId="Pivmrteksti">
    <w:name w:val="Päivämääräteksti"/>
    <w:basedOn w:val="Normaali"/>
    <w:uiPriority w:val="35"/>
    <w:pPr>
      <w:spacing w:before="720"/>
      <w:contextualSpacing/>
    </w:pPr>
  </w:style>
  <w:style w:type="character" w:customStyle="1" w:styleId="EivliChar">
    <w:name w:val="Ei väliä Char"/>
    <w:basedOn w:val="Kappaleenoletusfontti"/>
    <w:link w:val="Eivli"/>
    <w:uiPriority w:val="1"/>
  </w:style>
  <w:style w:type="paragraph" w:styleId="Luettelokappale">
    <w:name w:val="List Paragraph"/>
    <w:basedOn w:val="Normaali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Pr>
      <w:rFonts w:asciiTheme="majorHAnsi" w:eastAsiaTheme="majorEastAsia" w:hAnsiTheme="majorHAnsi"/>
      <w:bCs/>
      <w:i/>
      <w:iCs/>
      <w:color w:val="auto"/>
      <w:sz w:val="24"/>
      <w:shd w:val="clear" w:color="auto" w:fill="93A299" w:themeFill="accent1"/>
      <w14:ligatures w14:val="standardContextual"/>
      <w14:cntxtAlts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customStyle="1" w:styleId="Vastaanottajanosoitteenmerkki">
    <w:name w:val="Vastaanottajan osoitteen merkki"/>
    <w:basedOn w:val="Kappaleenoletusfontti"/>
    <w:link w:val="Vastaanottajanosoite"/>
    <w:uiPriority w:val="5"/>
    <w:locked/>
  </w:style>
  <w:style w:type="paragraph" w:customStyle="1" w:styleId="Osanotsikko">
    <w:name w:val="Osan otsikko"/>
    <w:basedOn w:val="Normaali"/>
    <w:next w:val="Normaali"/>
    <w:pPr>
      <w:spacing w:before="220" w:after="0"/>
    </w:pPr>
    <w:rPr>
      <w:rFonts w:asciiTheme="majorHAnsi" w:eastAsiaTheme="minorHAnsi" w:hAnsiTheme="majorHAnsi"/>
      <w:b/>
      <w:color w:val="000000" w:themeColor="text1"/>
      <w:sz w:val="24"/>
      <w:szCs w:val="24"/>
    </w:rPr>
  </w:style>
  <w:style w:type="paragraph" w:customStyle="1" w:styleId="Henkilnnimi">
    <w:name w:val="Henkilön nimi"/>
    <w:basedOn w:val="Otsikko"/>
    <w:next w:val="Normaali"/>
    <w:qFormat/>
    <w:pPr>
      <w:spacing w:after="0"/>
    </w:pPr>
    <w:rPr>
      <w:b/>
      <w:bCs/>
      <w:caps/>
      <w:color w:val="564B3C" w:themeColor="text2"/>
      <w:sz w:val="28"/>
      <w:szCs w:val="28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17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0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P:\Opiskelu\IT%203op\jasenrekisteri.xlsm" TargetMode="External"/><Relationship Id="rId2" Type="http://schemas.openxmlformats.org/officeDocument/2006/relationships/mailMergeSource" Target="file:///P:\Opiskelu\IT%203op\jasenrekisteri.xlsm" TargetMode="External"/><Relationship Id="rId1" Type="http://schemas.openxmlformats.org/officeDocument/2006/relationships/attachedTemplate" Target="file:///C:\Users\Jari%20Hiltunen\AppData\Roaming\Microsoft\Mallit\ApothecaryMergeLetter.dotx" TargetMode="External"/><Relationship Id="rId4" Type="http://schemas.openxmlformats.org/officeDocument/2006/relationships/recipientData" Target="recipientData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DC4E0DF558844658A1FA4054711160E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656B4DA-6216-440A-8EE2-9E7A9BE3476F}"/>
      </w:docPartPr>
      <w:docPartBody>
        <w:p w:rsidR="00002095" w:rsidRDefault="00002095">
          <w:pPr>
            <w:pStyle w:val="5DC4E0DF558844658A1FA4054711160E"/>
          </w:pPr>
          <w:r>
            <w:t>[Kirjoita lähettäjän yrityksen nimi]</w:t>
          </w:r>
        </w:p>
      </w:docPartBody>
    </w:docPart>
    <w:docPart>
      <w:docPartPr>
        <w:name w:val="63DD9C5FB39A4C1CB2B728E24D9A85C8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7F6D914-4979-415F-9B3C-0755B1484008}"/>
      </w:docPartPr>
      <w:docPartBody>
        <w:p w:rsidR="00002095" w:rsidRDefault="00002095">
          <w:pPr>
            <w:pStyle w:val="63DD9C5FB39A4C1CB2B728E24D9A85C8"/>
          </w:pPr>
          <w:r>
            <w:rPr>
              <w:caps/>
              <w:color w:val="FFFFFF" w:themeColor="background1"/>
              <w:sz w:val="18"/>
              <w:szCs w:val="18"/>
            </w:rPr>
            <w:t>[KIRJOITA LÄHETTÄJÄN YRITYKSEN OSOITE]</w:t>
          </w:r>
        </w:p>
      </w:docPartBody>
    </w:docPart>
    <w:docPart>
      <w:docPartPr>
        <w:name w:val="3D0C5CC6AE674F179DDC415DBF803653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376937BE-2326-4173-9783-5D7C83A83294}"/>
      </w:docPartPr>
      <w:docPartBody>
        <w:p w:rsidR="00002095" w:rsidRDefault="00002095">
          <w:pPr>
            <w:pStyle w:val="3D0C5CC6AE674F179DDC415DBF803653"/>
          </w:pPr>
          <w:r>
            <w:t>[Valitse pvm.]</w:t>
          </w:r>
        </w:p>
      </w:docPartBody>
    </w:docPart>
    <w:docPart>
      <w:docPartPr>
        <w:name w:val="A92A823170864FA4A7ECCC6D7AF3BF0D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228D2E9E-86E7-4323-BB44-07A35EA9E357}"/>
      </w:docPartPr>
      <w:docPartBody>
        <w:p w:rsidR="00002095" w:rsidRDefault="00002095">
          <w:pPr>
            <w:pStyle w:val="A92A823170864FA4A7ECCC6D7AF3BF0D"/>
          </w:pPr>
          <w:r>
            <w:t>[Kirjoita lähettäjän nimi]</w:t>
          </w:r>
        </w:p>
      </w:docPartBody>
    </w:docPart>
    <w:docPart>
      <w:docPartPr>
        <w:name w:val="4E01A9692146400D99072E38B71BE1BC"/>
        <w:category>
          <w:name w:val="Yleiset"/>
          <w:gallery w:val="placeholder"/>
        </w:category>
        <w:types>
          <w:type w:val="bbPlcHdr"/>
        </w:types>
        <w:behaviors>
          <w:behavior w:val="content"/>
        </w:behaviors>
        <w:guid w:val="{F96EB432-85CA-4797-BCC5-97BDE4FEA250}"/>
      </w:docPartPr>
      <w:docPartBody>
        <w:p w:rsidR="00002095" w:rsidRDefault="00002095">
          <w:pPr>
            <w:pStyle w:val="4E01A9692146400D99072E38B71BE1BC"/>
          </w:pPr>
          <w:r>
            <w:t>[Kirjoita lähettäjän yrityksen osoite]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095"/>
    <w:rsid w:val="00002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DC4E0DF558844658A1FA4054711160E">
    <w:name w:val="5DC4E0DF558844658A1FA4054711160E"/>
  </w:style>
  <w:style w:type="paragraph" w:customStyle="1" w:styleId="63DD9C5FB39A4C1CB2B728E24D9A85C8">
    <w:name w:val="63DD9C5FB39A4C1CB2B728E24D9A85C8"/>
  </w:style>
  <w:style w:type="paragraph" w:customStyle="1" w:styleId="3D0C5CC6AE674F179DDC415DBF803653">
    <w:name w:val="3D0C5CC6AE674F179DDC415DBF803653"/>
  </w:style>
  <w:style w:type="paragraph" w:customStyle="1" w:styleId="A92A823170864FA4A7ECCC6D7AF3BF0D">
    <w:name w:val="A92A823170864FA4A7ECCC6D7AF3BF0D"/>
  </w:style>
  <w:style w:type="paragraph" w:customStyle="1" w:styleId="4E01A9692146400D99072E38B71BE1BC">
    <w:name w:val="4E01A9692146400D99072E38B71BE1BC"/>
  </w:style>
  <w:style w:type="paragraph" w:customStyle="1" w:styleId="776FE50A9B6943D0961BFF971027793C">
    <w:name w:val="776FE50A9B6943D0961BFF971027793C"/>
  </w:style>
  <w:style w:type="paragraph" w:customStyle="1" w:styleId="C281DDFD4B2F4B53B05FB080BE7420E1">
    <w:name w:val="C281DDFD4B2F4B53B05FB080BE7420E1"/>
  </w:style>
  <w:style w:type="character" w:styleId="Paikkamerkkiteksti">
    <w:name w:val="Placeholder Text"/>
    <w:basedOn w:val="Kappaleenoletusfontti"/>
    <w:uiPriority w:val="99"/>
    <w:rPr>
      <w:color w:val="808080"/>
    </w:rPr>
  </w:style>
  <w:style w:type="paragraph" w:customStyle="1" w:styleId="541BA8FB37244724A94ED115609FFCB9">
    <w:name w:val="541BA8FB37244724A94ED115609FFCB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customStyle="1" w:styleId="5DC4E0DF558844658A1FA4054711160E">
    <w:name w:val="5DC4E0DF558844658A1FA4054711160E"/>
  </w:style>
  <w:style w:type="paragraph" w:customStyle="1" w:styleId="63DD9C5FB39A4C1CB2B728E24D9A85C8">
    <w:name w:val="63DD9C5FB39A4C1CB2B728E24D9A85C8"/>
  </w:style>
  <w:style w:type="paragraph" w:customStyle="1" w:styleId="3D0C5CC6AE674F179DDC415DBF803653">
    <w:name w:val="3D0C5CC6AE674F179DDC415DBF803653"/>
  </w:style>
  <w:style w:type="paragraph" w:customStyle="1" w:styleId="A92A823170864FA4A7ECCC6D7AF3BF0D">
    <w:name w:val="A92A823170864FA4A7ECCC6D7AF3BF0D"/>
  </w:style>
  <w:style w:type="paragraph" w:customStyle="1" w:styleId="4E01A9692146400D99072E38B71BE1BC">
    <w:name w:val="4E01A9692146400D99072E38B71BE1BC"/>
  </w:style>
  <w:style w:type="paragraph" w:customStyle="1" w:styleId="776FE50A9B6943D0961BFF971027793C">
    <w:name w:val="776FE50A9B6943D0961BFF971027793C"/>
  </w:style>
  <w:style w:type="paragraph" w:customStyle="1" w:styleId="C281DDFD4B2F4B53B05FB080BE7420E1">
    <w:name w:val="C281DDFD4B2F4B53B05FB080BE7420E1"/>
  </w:style>
  <w:style w:type="character" w:styleId="Paikkamerkkiteksti">
    <w:name w:val="Placeholder Text"/>
    <w:basedOn w:val="Kappaleenoletusfontti"/>
    <w:uiPriority w:val="99"/>
    <w:rPr>
      <w:color w:val="808080"/>
    </w:rPr>
  </w:style>
  <w:style w:type="paragraph" w:customStyle="1" w:styleId="541BA8FB37244724A94ED115609FFCB9">
    <w:name w:val="541BA8FB37244724A94ED115609FFCB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Apothecary">
  <a:themeElements>
    <a:clrScheme name="Apothecary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Apothecary">
      <a:majorFont>
        <a:latin typeface="Book Antiqua"/>
        <a:ea typeface=""/>
        <a:cs typeface=""/>
        <a:font script="Jpan" typeface="HGS明朝B"/>
        <a:font script="Hang" typeface="HY견명조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견명조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altomuoto">
      <a:fillStyleLst>
        <a:solidFill>
          <a:schemeClr val="phClr"/>
        </a:solidFill>
        <a:gradFill rotWithShape="1">
          <a:gsLst>
            <a:gs pos="0">
              <a:schemeClr val="phClr">
                <a:tint val="0"/>
              </a:schemeClr>
            </a:gs>
            <a:gs pos="44000">
              <a:schemeClr val="phClr">
                <a:tint val="60000"/>
                <a:satMod val="120000"/>
              </a:schemeClr>
            </a:gs>
            <a:gs pos="100000">
              <a:schemeClr val="phClr">
                <a:tint val="90000"/>
                <a:alpha val="100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20000"/>
                <a:lumMod val="120000"/>
              </a:schemeClr>
            </a:gs>
            <a:gs pos="100000">
              <a:schemeClr val="phClr">
                <a:shade val="89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>
              <a:shade val="75000"/>
              <a:lumMod val="8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prstMaterial="flat">
            <a:bevelT w="12700" h="12700"/>
          </a:sp3d>
        </a:effectStyle>
        <a:effectStyle>
          <a:effectLst>
            <a:outerShdw blurRad="50800" dist="25400" dir="5400000" rotWithShape="0">
              <a:srgbClr val="000000">
                <a:alpha val="38000"/>
              </a:srgbClr>
            </a:outerShdw>
          </a:effectLst>
          <a:scene3d>
            <a:camera prst="orthographicFront">
              <a:rot lat="0" lon="0" rev="0"/>
            </a:camera>
            <a:lightRig rig="flat" dir="tl">
              <a:rot lat="0" lon="0" rev="6360000"/>
            </a:lightRig>
          </a:scene3d>
          <a:sp3d contourW="19050" prstMaterial="flat">
            <a:bevelT w="63500" h="63500"/>
            <a:contourClr>
              <a:schemeClr val="phClr">
                <a:shade val="25000"/>
                <a:satMod val="18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2015-06-12T00:00:00</PublishDate>
  <Abstract/>
  <CompanyAddress>Kukkakedontie 15, 10900 hanko</CompanyAddress>
  <CompanyPhone/>
  <CompanyFax/>
  <CompanyEmail/>
</CoverPageProperties>
</file>

<file path=customXml/item2.xml><?xml version="1.0" encoding="utf-8"?>
<b:Sources xmlns:b="http://schemas.microsoft.com/office/word/2004/10/bibliography" xmlns="http://schemas.microsoft.com/office/word/2004/10/bibliography"/>
</file>

<file path=customXml/item3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5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6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CF5E3A-7B6D-49D9-98D1-497DE9185669}">
  <ds:schemaRefs>
    <ds:schemaRef ds:uri="http://schemas.microsoft.com/office/word/2004/10/bibliography"/>
  </ds:schemaRefs>
</ds:datastoreItem>
</file>

<file path=customXml/itemProps3.xml><?xml version="1.0" encoding="utf-8"?>
<ds:datastoreItem xmlns:ds="http://schemas.openxmlformats.org/officeDocument/2006/customXml" ds:itemID="{5472DDDD-EF00-4AE5-AFBA-4A4AE8527F10}">
  <ds:schemaRefs>
    <ds:schemaRef ds:uri="http://schemas.microsoft.com/office/2009/outspace/metadata"/>
  </ds:schemaRefs>
</ds:datastoreItem>
</file>

<file path=customXml/itemProps4.xml><?xml version="1.0" encoding="utf-8"?>
<ds:datastoreItem xmlns:ds="http://schemas.openxmlformats.org/officeDocument/2006/customXml" ds:itemID="{26D47024-A0B4-4529-80FF-E687EBD1CF92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8A90BD7C-A107-473D-9CEC-88442B1DCEDA}">
  <ds:schemaRefs>
    <ds:schemaRef ds:uri="http://schemas.microsoft.com/office/2006/coverPageProps"/>
  </ds:schemaRefs>
</ds:datastoreItem>
</file>

<file path=customXml/itemProps6.xml><?xml version="1.0" encoding="utf-8"?>
<ds:datastoreItem xmlns:ds="http://schemas.openxmlformats.org/officeDocument/2006/customXml" ds:itemID="{62B4E1D5-19CE-4B2C-B576-5E952EB9D2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ApothecaryMergeLetter.dotx</Template>
  <TotalTime>28</TotalTime>
  <Pages>1</Pages>
  <Words>142</Words>
  <Characters>1159</Characters>
  <Application>Microsoft Office Word</Application>
  <DocSecurity>0</DocSecurity>
  <Lines>9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BIOLOGIAN HARRASTAJAT RY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Jari Hiltunen</dc:creator>
  <cp:lastModifiedBy>Jari Hiltunen</cp:lastModifiedBy>
  <cp:revision>17</cp:revision>
  <cp:lastPrinted>2015-06-17T06:43:00Z</cp:lastPrinted>
  <dcterms:created xsi:type="dcterms:W3CDTF">2015-06-12T10:19:00Z</dcterms:created>
  <dcterms:modified xsi:type="dcterms:W3CDTF">2015-06-17T06:43:00Z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TC018408489991</vt:lpwstr>
  </property>
</Properties>
</file>